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746DA" w14:textId="314F0B72" w:rsidR="00101986" w:rsidRPr="00B449C2" w:rsidRDefault="00000000" w:rsidP="00B449C2">
      <w:pPr>
        <w:pStyle w:val="Title"/>
        <w:pBdr>
          <w:bottom w:val="single" w:sz="8" w:space="27" w:color="4F81BD" w:themeColor="accent1"/>
        </w:pBdr>
        <w:jc w:val="center"/>
        <w:rPr>
          <w:rFonts w:ascii="Aptos Display" w:hAnsi="Aptos Display"/>
          <w:b/>
          <w:bCs/>
          <w:color w:val="auto"/>
          <w:sz w:val="36"/>
          <w:szCs w:val="36"/>
        </w:rPr>
      </w:pPr>
      <w:r w:rsidRPr="00B449C2">
        <w:rPr>
          <w:rFonts w:ascii="Aptos Display" w:hAnsi="Aptos Display"/>
          <w:b/>
          <w:bCs/>
          <w:color w:val="auto"/>
          <w:sz w:val="36"/>
          <w:szCs w:val="36"/>
        </w:rPr>
        <w:t>Documentação Técnica</w:t>
      </w:r>
    </w:p>
    <w:p w14:paraId="01BAED09" w14:textId="7A4B95A3" w:rsidR="00B449C2" w:rsidRDefault="00000000" w:rsidP="00EA5412">
      <w:pPr>
        <w:pStyle w:val="Title"/>
        <w:pBdr>
          <w:bottom w:val="single" w:sz="8" w:space="27" w:color="4F81BD" w:themeColor="accent1"/>
        </w:pBdr>
        <w:jc w:val="center"/>
      </w:pPr>
      <w:r w:rsidRPr="00B449C2">
        <w:rPr>
          <w:rFonts w:ascii="Aptos Display" w:hAnsi="Aptos Display"/>
          <w:b/>
          <w:bCs/>
          <w:color w:val="auto"/>
          <w:sz w:val="32"/>
          <w:szCs w:val="32"/>
        </w:rPr>
        <w:t xml:space="preserve">Automação de Geração de Briefings via Integração com </w:t>
      </w:r>
      <w:r w:rsidRPr="00EA5412">
        <w:rPr>
          <w:rFonts w:ascii="Aptos Display" w:hAnsi="Aptos Display"/>
          <w:b/>
          <w:bCs/>
          <w:color w:val="auto"/>
          <w:sz w:val="32"/>
          <w:szCs w:val="32"/>
        </w:rPr>
        <w:t xml:space="preserve">Google </w:t>
      </w:r>
      <w:r w:rsidRPr="00B449C2">
        <w:rPr>
          <w:rFonts w:ascii="Aptos Display" w:hAnsi="Aptos Display"/>
          <w:b/>
          <w:bCs/>
          <w:color w:val="auto"/>
          <w:sz w:val="32"/>
          <w:szCs w:val="32"/>
        </w:rPr>
        <w:t>Workspace</w:t>
      </w:r>
    </w:p>
    <w:p w14:paraId="36FF2896" w14:textId="029E2579" w:rsidR="00B449C2" w:rsidRPr="00955071" w:rsidRDefault="00B449C2" w:rsidP="00B449C2">
      <w:pPr>
        <w:rPr>
          <w:rFonts w:ascii="Aptos Display" w:hAnsi="Aptos Display"/>
        </w:rPr>
      </w:pPr>
      <w:r w:rsidRPr="00955071">
        <w:rPr>
          <w:rFonts w:ascii="Aptos Display" w:hAnsi="Aptos Display"/>
        </w:rPr>
        <w:t xml:space="preserve">Acessos: </w:t>
      </w:r>
    </w:p>
    <w:p w14:paraId="7492F4AD" w14:textId="481A468B" w:rsidR="00B449C2" w:rsidRPr="00955071" w:rsidRDefault="00B449C2" w:rsidP="00B449C2">
      <w:pPr>
        <w:rPr>
          <w:rFonts w:ascii="Aptos Display" w:hAnsi="Aptos Display"/>
        </w:rPr>
      </w:pPr>
      <w:r w:rsidRPr="00955071">
        <w:rPr>
          <w:rFonts w:ascii="Aptos Display" w:hAnsi="Aptos Display"/>
        </w:rPr>
        <w:t>Google Drive (link compartilhavel)</w:t>
      </w:r>
    </w:p>
    <w:p w14:paraId="30C114B4" w14:textId="7877D01D" w:rsidR="00B449C2" w:rsidRPr="00955071" w:rsidRDefault="00B449C2" w:rsidP="00B449C2">
      <w:pPr>
        <w:rPr>
          <w:rFonts w:ascii="Aptos Display" w:hAnsi="Aptos Display"/>
        </w:rPr>
      </w:pPr>
      <w:hyperlink r:id="rId8" w:history="1">
        <w:r w:rsidRPr="00955071">
          <w:rPr>
            <w:rStyle w:val="Hyperlink"/>
            <w:rFonts w:ascii="Aptos Display" w:hAnsi="Aptos Display"/>
            <w:color w:val="auto"/>
          </w:rPr>
          <w:t>Repositório GitHub</w:t>
        </w:r>
      </w:hyperlink>
    </w:p>
    <w:p w14:paraId="41625C85" w14:textId="77777777" w:rsidR="00F61932" w:rsidRPr="00101986" w:rsidRDefault="00000000">
      <w:pPr>
        <w:pStyle w:val="Heading1"/>
        <w:rPr>
          <w:rFonts w:ascii="Aptos Display" w:hAnsi="Aptos Display"/>
          <w:color w:val="auto"/>
          <w:sz w:val="32"/>
          <w:szCs w:val="32"/>
        </w:rPr>
      </w:pPr>
      <w:r w:rsidRPr="00101986">
        <w:rPr>
          <w:rFonts w:ascii="Aptos Display" w:hAnsi="Aptos Display"/>
          <w:color w:val="auto"/>
          <w:sz w:val="32"/>
          <w:szCs w:val="32"/>
        </w:rPr>
        <w:t>1. Introdução</w:t>
      </w:r>
    </w:p>
    <w:p w14:paraId="75842877" w14:textId="03F5EA7D" w:rsidR="00F61932" w:rsidRDefault="00185BE2" w:rsidP="00B449C2">
      <w:pPr>
        <w:ind w:firstLine="720"/>
        <w:jc w:val="both"/>
        <w:rPr>
          <w:rFonts w:ascii="Aptos Display" w:hAnsi="Aptos Display"/>
          <w:sz w:val="24"/>
          <w:szCs w:val="24"/>
        </w:rPr>
      </w:pPr>
      <w:r w:rsidRPr="00185BE2">
        <w:rPr>
          <w:rFonts w:ascii="Aptos Display" w:hAnsi="Aptos Display"/>
          <w:sz w:val="24"/>
          <w:szCs w:val="24"/>
        </w:rPr>
        <w:t>Este projeto tem como objetivo automatizar a criação de documentos de briefing com base em dados estruturados registrados em uma planilha do Google Sheets, utilizando um template previamente definido no Google Docs. A automação visa eliminar o processo manual de copiar, formatar e preencher documentos, reduzindo significativamente o tempo de execução e a incidência de erros humanos, além de padronizar os arquivos gerados.</w:t>
      </w:r>
    </w:p>
    <w:p w14:paraId="04A26D26" w14:textId="572BFC40" w:rsidR="00DB63C3" w:rsidRPr="00185BE2" w:rsidRDefault="00185BE2" w:rsidP="00B449C2">
      <w:pPr>
        <w:ind w:firstLine="720"/>
        <w:jc w:val="both"/>
        <w:rPr>
          <w:rFonts w:ascii="Aptos Display" w:hAnsi="Aptos Display"/>
          <w:sz w:val="24"/>
          <w:szCs w:val="24"/>
          <w:lang w:val="fr-FR"/>
        </w:rPr>
      </w:pPr>
      <w:r w:rsidRPr="00185BE2">
        <w:rPr>
          <w:rFonts w:ascii="Aptos Display" w:hAnsi="Aptos Display"/>
          <w:sz w:val="24"/>
          <w:szCs w:val="24"/>
        </w:rPr>
        <w:t xml:space="preserve">Como ponto de partida, foi criado um arquivo de template no Google Docs contendo tags identificadoras (placeholders), como {{NOME_DO_PROJETO}}, {{RESPONSAVEL}}, entre outras. </w:t>
      </w:r>
      <w:r w:rsidRPr="00185BE2">
        <w:rPr>
          <w:rFonts w:ascii="Aptos Display" w:hAnsi="Aptos Display"/>
          <w:sz w:val="24"/>
          <w:szCs w:val="24"/>
          <w:lang w:val="fr-FR"/>
        </w:rPr>
        <w:t>Essas tags funcionam como marcadores que serão substituídos dinamicamente pelos dados correspondentes obtidos da planilha. O código realiza a leitura dessas informações, verifica se o documento já foi gerado previamente e, caso contrário, cria uma cópia do template, faz as substituições necessárias e armazena o novo documento em uma pasta específica no Google Drive.</w:t>
      </w:r>
    </w:p>
    <w:p w14:paraId="6A114860" w14:textId="77777777" w:rsidR="00F61932" w:rsidRPr="001B1CAB" w:rsidRDefault="00000000">
      <w:pPr>
        <w:pStyle w:val="Heading1"/>
        <w:rPr>
          <w:rFonts w:ascii="Aptos Display" w:hAnsi="Aptos Display"/>
          <w:color w:val="auto"/>
          <w:lang w:val="fr-FR"/>
        </w:rPr>
      </w:pPr>
      <w:r w:rsidRPr="001B1CAB">
        <w:rPr>
          <w:rFonts w:ascii="Aptos Display" w:hAnsi="Aptos Display"/>
          <w:color w:val="auto"/>
          <w:lang w:val="fr-FR"/>
        </w:rPr>
        <w:t xml:space="preserve">2. </w:t>
      </w:r>
      <w:r w:rsidRPr="001B1CAB">
        <w:rPr>
          <w:rFonts w:ascii="Aptos Display" w:hAnsi="Aptos Display"/>
          <w:color w:val="auto"/>
          <w:sz w:val="32"/>
          <w:szCs w:val="32"/>
          <w:lang w:val="fr-FR"/>
        </w:rPr>
        <w:t>Objetivo</w:t>
      </w:r>
    </w:p>
    <w:p w14:paraId="3412817D" w14:textId="77777777" w:rsidR="00F61932" w:rsidRPr="001B1CAB" w:rsidRDefault="00000000" w:rsidP="00101986">
      <w:pPr>
        <w:ind w:firstLine="720"/>
        <w:rPr>
          <w:rFonts w:ascii="Aptos Display" w:hAnsi="Aptos Display"/>
          <w:sz w:val="24"/>
          <w:szCs w:val="24"/>
          <w:lang w:val="fr-FR"/>
        </w:rPr>
      </w:pPr>
      <w:r w:rsidRPr="001B1CAB">
        <w:rPr>
          <w:rFonts w:ascii="Aptos Display" w:hAnsi="Aptos Display"/>
          <w:sz w:val="24"/>
          <w:szCs w:val="24"/>
          <w:lang w:val="fr-FR"/>
        </w:rPr>
        <w:t>Automatizar, de forma segura e escalável, a geração de documentos no Google Docs a partir de dados armazenados em uma planilha do Google Sheets, garantindo:</w:t>
      </w:r>
    </w:p>
    <w:p w14:paraId="1ADE8306" w14:textId="66C15ACB" w:rsidR="00101986" w:rsidRPr="00101986" w:rsidRDefault="00101986" w:rsidP="00101986">
      <w:pPr>
        <w:pStyle w:val="ListParagraph"/>
        <w:numPr>
          <w:ilvl w:val="0"/>
          <w:numId w:val="20"/>
        </w:numPr>
        <w:spacing w:after="0"/>
        <w:ind w:left="1530" w:hanging="360"/>
        <w:rPr>
          <w:rFonts w:ascii="Aptos Display" w:hAnsi="Aptos Display"/>
          <w:sz w:val="24"/>
          <w:szCs w:val="24"/>
          <w:lang w:val="fr-FR"/>
        </w:rPr>
      </w:pPr>
      <w:r w:rsidRPr="00101986">
        <w:rPr>
          <w:rFonts w:ascii="Aptos Display" w:hAnsi="Aptos Display"/>
          <w:sz w:val="24"/>
          <w:szCs w:val="24"/>
          <w:lang w:val="fr-FR"/>
        </w:rPr>
        <w:t>Redução de esforço manual</w:t>
      </w:r>
    </w:p>
    <w:p w14:paraId="655538F8" w14:textId="1C360C6B" w:rsidR="00101986" w:rsidRPr="00101986" w:rsidRDefault="00101986" w:rsidP="00101986">
      <w:pPr>
        <w:pStyle w:val="ListParagraph"/>
        <w:numPr>
          <w:ilvl w:val="0"/>
          <w:numId w:val="20"/>
        </w:numPr>
        <w:spacing w:after="0"/>
        <w:ind w:left="1530" w:hanging="360"/>
        <w:rPr>
          <w:rFonts w:ascii="Aptos Display" w:hAnsi="Aptos Display"/>
          <w:sz w:val="24"/>
          <w:szCs w:val="24"/>
          <w:lang w:val="fr-FR"/>
        </w:rPr>
      </w:pPr>
      <w:r w:rsidRPr="00101986">
        <w:rPr>
          <w:rFonts w:ascii="Aptos Display" w:hAnsi="Aptos Display"/>
          <w:sz w:val="24"/>
          <w:szCs w:val="24"/>
          <w:lang w:val="fr-FR"/>
        </w:rPr>
        <w:t>Padronização do layout dos documentos de briefing</w:t>
      </w:r>
    </w:p>
    <w:p w14:paraId="1177805A" w14:textId="78381AAE" w:rsidR="00101986" w:rsidRPr="00101986" w:rsidRDefault="00101986" w:rsidP="00101986">
      <w:pPr>
        <w:pStyle w:val="ListParagraph"/>
        <w:numPr>
          <w:ilvl w:val="0"/>
          <w:numId w:val="20"/>
        </w:numPr>
        <w:spacing w:after="0"/>
        <w:ind w:left="1530" w:hanging="360"/>
        <w:rPr>
          <w:rFonts w:ascii="Aptos Display" w:hAnsi="Aptos Display"/>
          <w:sz w:val="24"/>
          <w:szCs w:val="24"/>
          <w:lang w:val="fr-FR"/>
        </w:rPr>
      </w:pPr>
      <w:r w:rsidRPr="00101986">
        <w:rPr>
          <w:rFonts w:ascii="Aptos Display" w:hAnsi="Aptos Display"/>
          <w:sz w:val="24"/>
          <w:szCs w:val="24"/>
          <w:lang w:val="fr-FR"/>
        </w:rPr>
        <w:t>Verificação de duplicidade de documentos antes da geração</w:t>
      </w:r>
    </w:p>
    <w:p w14:paraId="3083B2A5" w14:textId="494256E0" w:rsidR="00101986" w:rsidRPr="00101986" w:rsidRDefault="00101986" w:rsidP="00101986">
      <w:pPr>
        <w:pStyle w:val="ListParagraph"/>
        <w:numPr>
          <w:ilvl w:val="0"/>
          <w:numId w:val="20"/>
        </w:numPr>
        <w:spacing w:after="0"/>
        <w:ind w:left="1530" w:hanging="360"/>
        <w:rPr>
          <w:rFonts w:ascii="Aptos Display" w:hAnsi="Aptos Display"/>
          <w:sz w:val="24"/>
          <w:szCs w:val="24"/>
        </w:rPr>
      </w:pPr>
      <w:r w:rsidRPr="00101986">
        <w:rPr>
          <w:rFonts w:ascii="Aptos Display" w:hAnsi="Aptos Display"/>
          <w:sz w:val="24"/>
          <w:szCs w:val="24"/>
        </w:rPr>
        <w:t>Integração segura com a conta Google do usuário (OAuth 2.0)</w:t>
      </w:r>
    </w:p>
    <w:p w14:paraId="6CB39E52" w14:textId="4E58AE05" w:rsidR="00101986" w:rsidRPr="00101986" w:rsidRDefault="00101986" w:rsidP="00101986">
      <w:pPr>
        <w:pStyle w:val="ListParagraph"/>
        <w:numPr>
          <w:ilvl w:val="0"/>
          <w:numId w:val="20"/>
        </w:numPr>
        <w:spacing w:after="0"/>
        <w:ind w:left="1530" w:hanging="360"/>
        <w:rPr>
          <w:rFonts w:ascii="Aptos Display" w:hAnsi="Aptos Display"/>
          <w:sz w:val="24"/>
          <w:szCs w:val="24"/>
        </w:rPr>
      </w:pPr>
      <w:r w:rsidRPr="00101986">
        <w:rPr>
          <w:rFonts w:ascii="Aptos Display" w:hAnsi="Aptos Display"/>
          <w:sz w:val="24"/>
          <w:szCs w:val="24"/>
        </w:rPr>
        <w:t>Armazenamento centralizado em uma pasta do Google Drive</w:t>
      </w:r>
    </w:p>
    <w:p w14:paraId="7AE980B4" w14:textId="77777777" w:rsidR="00F61932" w:rsidRDefault="00000000">
      <w:pPr>
        <w:pStyle w:val="Heading1"/>
        <w:rPr>
          <w:rFonts w:ascii="Aptos Display" w:hAnsi="Aptos Display"/>
          <w:color w:val="auto"/>
          <w:sz w:val="32"/>
          <w:szCs w:val="32"/>
        </w:rPr>
      </w:pPr>
      <w:r w:rsidRPr="00101986">
        <w:rPr>
          <w:rFonts w:ascii="Aptos Display" w:hAnsi="Aptos Display"/>
          <w:color w:val="auto"/>
          <w:sz w:val="32"/>
          <w:szCs w:val="32"/>
        </w:rPr>
        <w:lastRenderedPageBreak/>
        <w:t>3. Tecnologias Utilizadas</w:t>
      </w:r>
    </w:p>
    <w:p w14:paraId="1B4E683F" w14:textId="468635CE" w:rsidR="001B1CAB" w:rsidRPr="001B1CAB" w:rsidRDefault="001B1CAB" w:rsidP="001B1CAB">
      <w:pPr>
        <w:ind w:firstLine="720"/>
        <w:jc w:val="both"/>
        <w:rPr>
          <w:rFonts w:ascii="Aptos Display" w:hAnsi="Aptos Display"/>
          <w:sz w:val="24"/>
          <w:szCs w:val="24"/>
        </w:rPr>
      </w:pPr>
      <w:r w:rsidRPr="001B1CAB">
        <w:rPr>
          <w:rFonts w:ascii="Aptos Display" w:hAnsi="Aptos Display"/>
          <w:sz w:val="24"/>
          <w:szCs w:val="24"/>
        </w:rPr>
        <w:t>A escolha da linguagem Python, em conjunto com as bibliotecas oficiais de integração com as APIs do Google Workspace, se deu pela flexibilidade, suporte robusto, capacidade de personalização da lógica de negócios e facilidade de autenticação via OAuth para uso com contas pessoais ou corporativas. A abordagem baseada em template com placeholders oferece desacoplamento entre lógica e layout do documento.</w:t>
      </w:r>
    </w:p>
    <w:p w14:paraId="6AFB6E47" w14:textId="428BE336" w:rsidR="00F61932" w:rsidRPr="00101986" w:rsidRDefault="001B1CAB">
      <w:pPr>
        <w:rPr>
          <w:rFonts w:ascii="Aptos Display" w:hAnsi="Aptos Display"/>
          <w:sz w:val="24"/>
          <w:szCs w:val="24"/>
        </w:rPr>
      </w:pPr>
      <w:r>
        <w:rPr>
          <w:rFonts w:ascii="Aptos Display" w:hAnsi="Aptos Display"/>
          <w:sz w:val="24"/>
          <w:szCs w:val="24"/>
        </w:rPr>
        <w:t xml:space="preserve">Tecnologias: </w:t>
      </w:r>
      <w:r w:rsidR="00000000" w:rsidRPr="00101986">
        <w:rPr>
          <w:rFonts w:ascii="Aptos Display" w:hAnsi="Aptos Display"/>
          <w:sz w:val="24"/>
          <w:szCs w:val="24"/>
        </w:rPr>
        <w:t>Python 3.12, gspread, google-api-python-client, google-auth, google-auth-oauthlib, tkinter, tqdm.</w:t>
      </w:r>
    </w:p>
    <w:p w14:paraId="22EBC7CE" w14:textId="4EEC92F4" w:rsidR="00F61932" w:rsidRPr="00101986" w:rsidRDefault="00000000" w:rsidP="00101986">
      <w:pPr>
        <w:pStyle w:val="Heading1"/>
        <w:rPr>
          <w:rFonts w:ascii="Aptos Display" w:hAnsi="Aptos Display"/>
          <w:color w:val="auto"/>
          <w:sz w:val="32"/>
          <w:szCs w:val="32"/>
        </w:rPr>
      </w:pPr>
      <w:r w:rsidRPr="00101986">
        <w:rPr>
          <w:rFonts w:ascii="Aptos Display" w:hAnsi="Aptos Display"/>
          <w:color w:val="auto"/>
          <w:sz w:val="32"/>
          <w:szCs w:val="32"/>
        </w:rPr>
        <w:t>4. Estrutura do Projeto</w:t>
      </w:r>
    </w:p>
    <w:tbl>
      <w:tblPr>
        <w:tblStyle w:val="TableGrid"/>
        <w:tblW w:w="9108" w:type="dxa"/>
        <w:tblLook w:val="04A0" w:firstRow="1" w:lastRow="0" w:firstColumn="1" w:lastColumn="0" w:noHBand="0" w:noVBand="1"/>
      </w:tblPr>
      <w:tblGrid>
        <w:gridCol w:w="4441"/>
        <w:gridCol w:w="4667"/>
      </w:tblGrid>
      <w:tr w:rsidR="00101986" w:rsidRPr="00101986" w14:paraId="7B5D9836" w14:textId="77777777" w:rsidTr="00101986">
        <w:tc>
          <w:tcPr>
            <w:tcW w:w="4441" w:type="dxa"/>
          </w:tcPr>
          <w:p w14:paraId="6B2E6AB8" w14:textId="77777777" w:rsidR="00101986" w:rsidRPr="00101986" w:rsidRDefault="00101986" w:rsidP="00E67385">
            <w:pPr>
              <w:rPr>
                <w:rFonts w:ascii="Aptos Display" w:hAnsi="Aptos Display"/>
                <w:lang w:val="fr-FR"/>
              </w:rPr>
            </w:pPr>
            <w:r w:rsidRPr="006D7612">
              <w:rPr>
                <w:rFonts w:ascii="Aptos Display" w:hAnsi="Aptos Display"/>
                <w:lang w:val="fr-FR"/>
              </w:rPr>
              <w:t xml:space="preserve">main.py                 </w:t>
            </w:r>
          </w:p>
        </w:tc>
        <w:tc>
          <w:tcPr>
            <w:tcW w:w="4667" w:type="dxa"/>
          </w:tcPr>
          <w:p w14:paraId="6EC0F400" w14:textId="77777777" w:rsidR="00101986" w:rsidRPr="00101986" w:rsidRDefault="00101986" w:rsidP="00E67385">
            <w:pPr>
              <w:rPr>
                <w:rFonts w:ascii="Aptos Display" w:hAnsi="Aptos Display"/>
                <w:lang w:val="fr-FR"/>
              </w:rPr>
            </w:pPr>
            <w:r w:rsidRPr="006D7612">
              <w:rPr>
                <w:rFonts w:ascii="Aptos Display" w:hAnsi="Aptos Display"/>
                <w:lang w:val="fr-FR"/>
              </w:rPr>
              <w:t>Script principal da automação</w:t>
            </w:r>
          </w:p>
        </w:tc>
      </w:tr>
      <w:tr w:rsidR="00101986" w:rsidRPr="00101986" w14:paraId="0CBD39F0" w14:textId="77777777" w:rsidTr="00101986">
        <w:tc>
          <w:tcPr>
            <w:tcW w:w="4441" w:type="dxa"/>
          </w:tcPr>
          <w:p w14:paraId="50A54554" w14:textId="77777777" w:rsidR="00101986" w:rsidRPr="00101986" w:rsidRDefault="00101986" w:rsidP="00E67385">
            <w:pPr>
              <w:rPr>
                <w:rFonts w:ascii="Aptos Display" w:hAnsi="Aptos Display"/>
                <w:lang w:val="fr-FR"/>
              </w:rPr>
            </w:pPr>
            <w:r w:rsidRPr="006D7612">
              <w:rPr>
                <w:rFonts w:ascii="Aptos Display" w:hAnsi="Aptos Display"/>
              </w:rPr>
              <w:t xml:space="preserve">client_secret.json      </w:t>
            </w:r>
          </w:p>
        </w:tc>
        <w:tc>
          <w:tcPr>
            <w:tcW w:w="4667" w:type="dxa"/>
          </w:tcPr>
          <w:p w14:paraId="6F618F24" w14:textId="77777777" w:rsidR="00101986" w:rsidRPr="00101986" w:rsidRDefault="00101986" w:rsidP="00E67385">
            <w:pPr>
              <w:rPr>
                <w:rFonts w:ascii="Aptos Display" w:hAnsi="Aptos Display"/>
              </w:rPr>
            </w:pPr>
            <w:r w:rsidRPr="006D7612">
              <w:rPr>
                <w:rFonts w:ascii="Aptos Display" w:hAnsi="Aptos Display"/>
              </w:rPr>
              <w:t>Credenciais OAuth do projeto Google</w:t>
            </w:r>
          </w:p>
        </w:tc>
      </w:tr>
      <w:tr w:rsidR="00101986" w:rsidRPr="00101986" w14:paraId="4B0226AB" w14:textId="77777777" w:rsidTr="00101986">
        <w:tc>
          <w:tcPr>
            <w:tcW w:w="4441" w:type="dxa"/>
          </w:tcPr>
          <w:p w14:paraId="5264685B" w14:textId="77777777" w:rsidR="00101986" w:rsidRPr="00101986" w:rsidRDefault="00101986" w:rsidP="00E67385">
            <w:pPr>
              <w:rPr>
                <w:rFonts w:ascii="Aptos Display" w:hAnsi="Aptos Display"/>
              </w:rPr>
            </w:pPr>
            <w:r w:rsidRPr="006D7612">
              <w:rPr>
                <w:rFonts w:ascii="Aptos Display" w:hAnsi="Aptos Display"/>
                <w:lang w:val="fr-FR"/>
              </w:rPr>
              <w:t xml:space="preserve">config.json             </w:t>
            </w:r>
          </w:p>
        </w:tc>
        <w:tc>
          <w:tcPr>
            <w:tcW w:w="4667" w:type="dxa"/>
          </w:tcPr>
          <w:p w14:paraId="71043F6D" w14:textId="77777777" w:rsidR="00101986" w:rsidRPr="00101986" w:rsidRDefault="00101986" w:rsidP="00E67385">
            <w:pPr>
              <w:rPr>
                <w:rFonts w:ascii="Aptos Display" w:hAnsi="Aptos Display"/>
                <w:lang w:val="fr-FR"/>
              </w:rPr>
            </w:pPr>
            <w:r w:rsidRPr="006D7612">
              <w:rPr>
                <w:rFonts w:ascii="Aptos Display" w:hAnsi="Aptos Display"/>
                <w:lang w:val="fr-FR"/>
              </w:rPr>
              <w:t>IDs de recursos utilizados</w:t>
            </w:r>
          </w:p>
        </w:tc>
      </w:tr>
      <w:tr w:rsidR="00101986" w:rsidRPr="00101986" w14:paraId="46B2186D" w14:textId="77777777" w:rsidTr="00101986">
        <w:tc>
          <w:tcPr>
            <w:tcW w:w="4441" w:type="dxa"/>
          </w:tcPr>
          <w:p w14:paraId="2C924185" w14:textId="77777777" w:rsidR="00101986" w:rsidRPr="00101986" w:rsidRDefault="00101986" w:rsidP="00E67385">
            <w:pPr>
              <w:rPr>
                <w:rFonts w:ascii="Aptos Display" w:hAnsi="Aptos Display"/>
                <w:lang w:val="fr-FR"/>
              </w:rPr>
            </w:pPr>
            <w:r w:rsidRPr="006D7612">
              <w:rPr>
                <w:rFonts w:ascii="Aptos Display" w:hAnsi="Aptos Display"/>
              </w:rPr>
              <w:t xml:space="preserve">token.pickle            </w:t>
            </w:r>
          </w:p>
        </w:tc>
        <w:tc>
          <w:tcPr>
            <w:tcW w:w="4667" w:type="dxa"/>
          </w:tcPr>
          <w:p w14:paraId="01E8452A" w14:textId="77777777" w:rsidR="00101986" w:rsidRPr="00101986" w:rsidRDefault="00101986" w:rsidP="00E67385">
            <w:pPr>
              <w:rPr>
                <w:rFonts w:ascii="Aptos Display" w:hAnsi="Aptos Display"/>
              </w:rPr>
            </w:pPr>
            <w:r w:rsidRPr="006D7612">
              <w:rPr>
                <w:rFonts w:ascii="Aptos Display" w:hAnsi="Aptos Display"/>
              </w:rPr>
              <w:t>Token gerado após autenticação OAuth</w:t>
            </w:r>
          </w:p>
        </w:tc>
      </w:tr>
      <w:tr w:rsidR="00101986" w:rsidRPr="001B1CAB" w14:paraId="1DED3A18" w14:textId="77777777" w:rsidTr="00101986">
        <w:tc>
          <w:tcPr>
            <w:tcW w:w="4441" w:type="dxa"/>
          </w:tcPr>
          <w:p w14:paraId="395FE1F8" w14:textId="77777777" w:rsidR="00101986" w:rsidRPr="00101986" w:rsidRDefault="00101986" w:rsidP="00E67385">
            <w:pPr>
              <w:rPr>
                <w:rFonts w:ascii="Aptos Display" w:hAnsi="Aptos Display"/>
              </w:rPr>
            </w:pPr>
            <w:r w:rsidRPr="006D7612">
              <w:rPr>
                <w:rFonts w:ascii="Aptos Display" w:hAnsi="Aptos Display"/>
              </w:rPr>
              <w:t xml:space="preserve">requirements.txt        </w:t>
            </w:r>
          </w:p>
        </w:tc>
        <w:tc>
          <w:tcPr>
            <w:tcW w:w="4667" w:type="dxa"/>
          </w:tcPr>
          <w:p w14:paraId="2E6CC5CE" w14:textId="77777777" w:rsidR="00101986" w:rsidRPr="00101986" w:rsidRDefault="00101986" w:rsidP="00E67385">
            <w:pPr>
              <w:rPr>
                <w:rFonts w:ascii="Aptos Display" w:hAnsi="Aptos Display"/>
                <w:lang w:val="fr-FR"/>
              </w:rPr>
            </w:pPr>
            <w:r w:rsidRPr="006D7612">
              <w:rPr>
                <w:rFonts w:ascii="Aptos Display" w:hAnsi="Aptos Display"/>
                <w:lang w:val="fr-FR"/>
              </w:rPr>
              <w:t>Lista de dependências do projeto</w:t>
            </w:r>
          </w:p>
        </w:tc>
      </w:tr>
      <w:tr w:rsidR="00101986" w:rsidRPr="00101986" w14:paraId="6ED44405" w14:textId="77777777" w:rsidTr="00101986">
        <w:tc>
          <w:tcPr>
            <w:tcW w:w="4441" w:type="dxa"/>
          </w:tcPr>
          <w:p w14:paraId="7B3B1171" w14:textId="6F69E125" w:rsidR="00101986" w:rsidRPr="00101986" w:rsidRDefault="00101986" w:rsidP="00E67385">
            <w:pPr>
              <w:rPr>
                <w:rFonts w:ascii="Aptos Display" w:hAnsi="Aptos Display"/>
              </w:rPr>
            </w:pPr>
            <w:r w:rsidRPr="00101986">
              <w:rPr>
                <w:rFonts w:ascii="Aptos Display" w:hAnsi="Aptos Display"/>
              </w:rPr>
              <w:t>run_automation.bat</w:t>
            </w:r>
          </w:p>
        </w:tc>
        <w:tc>
          <w:tcPr>
            <w:tcW w:w="4667" w:type="dxa"/>
          </w:tcPr>
          <w:p w14:paraId="241904A7" w14:textId="27168A17" w:rsidR="00101986" w:rsidRPr="00101986" w:rsidRDefault="00101986" w:rsidP="00E67385">
            <w:pPr>
              <w:rPr>
                <w:rFonts w:ascii="Aptos Display" w:hAnsi="Aptos Display"/>
              </w:rPr>
            </w:pPr>
            <w:r w:rsidRPr="00101986">
              <w:rPr>
                <w:rFonts w:ascii="Aptos Display" w:hAnsi="Aptos Display"/>
              </w:rPr>
              <w:t>Script para execução automatizada no Windows</w:t>
            </w:r>
          </w:p>
        </w:tc>
      </w:tr>
    </w:tbl>
    <w:p w14:paraId="230D0508" w14:textId="77777777" w:rsidR="00F61932" w:rsidRPr="00101986" w:rsidRDefault="00000000">
      <w:pPr>
        <w:pStyle w:val="Heading1"/>
        <w:rPr>
          <w:rFonts w:ascii="Aptos Display" w:hAnsi="Aptos Display"/>
          <w:color w:val="auto"/>
          <w:sz w:val="32"/>
          <w:szCs w:val="32"/>
          <w:lang w:val="fr-FR"/>
        </w:rPr>
      </w:pPr>
      <w:r w:rsidRPr="00101986">
        <w:rPr>
          <w:rFonts w:ascii="Aptos Display" w:hAnsi="Aptos Display"/>
          <w:color w:val="auto"/>
          <w:sz w:val="32"/>
          <w:szCs w:val="32"/>
          <w:lang w:val="fr-FR"/>
        </w:rPr>
        <w:t>5. Configuração</w:t>
      </w:r>
    </w:p>
    <w:p w14:paraId="44C18F74" w14:textId="77777777" w:rsidR="00101986" w:rsidRPr="00101986" w:rsidRDefault="00101986" w:rsidP="00101986">
      <w:pPr>
        <w:rPr>
          <w:rFonts w:ascii="Aptos Display" w:hAnsi="Aptos Display"/>
          <w:b/>
          <w:bCs/>
          <w:sz w:val="24"/>
          <w:szCs w:val="24"/>
        </w:rPr>
      </w:pPr>
      <w:r w:rsidRPr="00101986">
        <w:rPr>
          <w:rFonts w:ascii="Aptos Display" w:hAnsi="Aptos Display"/>
          <w:b/>
          <w:bCs/>
          <w:sz w:val="24"/>
          <w:szCs w:val="24"/>
        </w:rPr>
        <w:t>5.1. Google Cloud Console</w:t>
      </w:r>
    </w:p>
    <w:p w14:paraId="50A91C9F" w14:textId="64F7858F" w:rsidR="00101986" w:rsidRPr="00101986" w:rsidRDefault="00101986" w:rsidP="00101986">
      <w:pPr>
        <w:numPr>
          <w:ilvl w:val="0"/>
          <w:numId w:val="10"/>
        </w:numPr>
        <w:rPr>
          <w:rFonts w:ascii="Aptos Display" w:hAnsi="Aptos Display"/>
          <w:sz w:val="24"/>
          <w:szCs w:val="24"/>
        </w:rPr>
      </w:pPr>
      <w:r w:rsidRPr="00101986">
        <w:rPr>
          <w:rFonts w:ascii="Aptos Display" w:hAnsi="Aptos Display"/>
          <w:sz w:val="24"/>
          <w:szCs w:val="24"/>
        </w:rPr>
        <w:t xml:space="preserve">Crie um projeto em </w:t>
      </w:r>
      <w:hyperlink r:id="rId9" w:history="1">
        <w:r w:rsidRPr="00101986">
          <w:rPr>
            <w:rStyle w:val="Hyperlink"/>
            <w:rFonts w:ascii="Aptos Display" w:hAnsi="Aptos Display"/>
            <w:sz w:val="24"/>
            <w:szCs w:val="24"/>
          </w:rPr>
          <w:t>Google Cloud Console</w:t>
        </w:r>
      </w:hyperlink>
      <w:r w:rsidRPr="00101986">
        <w:rPr>
          <w:rFonts w:ascii="Aptos Display" w:hAnsi="Aptos Display"/>
          <w:sz w:val="24"/>
          <w:szCs w:val="24"/>
        </w:rPr>
        <w:t>.</w:t>
      </w:r>
    </w:p>
    <w:p w14:paraId="02BBE48B" w14:textId="77777777" w:rsidR="00101986" w:rsidRPr="00101986" w:rsidRDefault="00101986" w:rsidP="00101986">
      <w:pPr>
        <w:numPr>
          <w:ilvl w:val="0"/>
          <w:numId w:val="10"/>
        </w:numPr>
        <w:rPr>
          <w:rFonts w:ascii="Aptos Display" w:hAnsi="Aptos Display"/>
          <w:sz w:val="24"/>
          <w:szCs w:val="24"/>
        </w:rPr>
      </w:pPr>
      <w:r w:rsidRPr="00101986">
        <w:rPr>
          <w:rFonts w:ascii="Aptos Display" w:hAnsi="Aptos Display"/>
          <w:sz w:val="24"/>
          <w:szCs w:val="24"/>
        </w:rPr>
        <w:t>Ative as APIs:</w:t>
      </w:r>
    </w:p>
    <w:p w14:paraId="7D3B67BB" w14:textId="77777777" w:rsidR="00101986" w:rsidRPr="00101986" w:rsidRDefault="00101986" w:rsidP="00101986">
      <w:pPr>
        <w:numPr>
          <w:ilvl w:val="1"/>
          <w:numId w:val="10"/>
        </w:numPr>
        <w:rPr>
          <w:rFonts w:ascii="Aptos Display" w:hAnsi="Aptos Display"/>
          <w:sz w:val="24"/>
          <w:szCs w:val="24"/>
        </w:rPr>
      </w:pPr>
      <w:r w:rsidRPr="00101986">
        <w:rPr>
          <w:rFonts w:ascii="Aptos Display" w:hAnsi="Aptos Display"/>
          <w:sz w:val="24"/>
          <w:szCs w:val="24"/>
        </w:rPr>
        <w:t>Google Drive API</w:t>
      </w:r>
    </w:p>
    <w:p w14:paraId="6B077CD3" w14:textId="77777777" w:rsidR="00101986" w:rsidRPr="00101986" w:rsidRDefault="00101986" w:rsidP="00101986">
      <w:pPr>
        <w:numPr>
          <w:ilvl w:val="1"/>
          <w:numId w:val="10"/>
        </w:numPr>
        <w:rPr>
          <w:rFonts w:ascii="Aptos Display" w:hAnsi="Aptos Display"/>
          <w:sz w:val="24"/>
          <w:szCs w:val="24"/>
        </w:rPr>
      </w:pPr>
      <w:r w:rsidRPr="00101986">
        <w:rPr>
          <w:rFonts w:ascii="Aptos Display" w:hAnsi="Aptos Display"/>
          <w:sz w:val="24"/>
          <w:szCs w:val="24"/>
        </w:rPr>
        <w:t>Google Docs API</w:t>
      </w:r>
    </w:p>
    <w:p w14:paraId="194CA038" w14:textId="77777777" w:rsidR="00101986" w:rsidRPr="00101986" w:rsidRDefault="00101986" w:rsidP="00101986">
      <w:pPr>
        <w:numPr>
          <w:ilvl w:val="1"/>
          <w:numId w:val="10"/>
        </w:numPr>
        <w:rPr>
          <w:rFonts w:ascii="Aptos Display" w:hAnsi="Aptos Display"/>
          <w:sz w:val="24"/>
          <w:szCs w:val="24"/>
        </w:rPr>
      </w:pPr>
      <w:r w:rsidRPr="00101986">
        <w:rPr>
          <w:rFonts w:ascii="Aptos Display" w:hAnsi="Aptos Display"/>
          <w:sz w:val="24"/>
          <w:szCs w:val="24"/>
        </w:rPr>
        <w:t>Google Sheets API</w:t>
      </w:r>
    </w:p>
    <w:p w14:paraId="2BAB37AC" w14:textId="77777777" w:rsidR="00101986" w:rsidRPr="00101986" w:rsidRDefault="00101986" w:rsidP="00101986">
      <w:pPr>
        <w:numPr>
          <w:ilvl w:val="0"/>
          <w:numId w:val="10"/>
        </w:numPr>
        <w:rPr>
          <w:rFonts w:ascii="Aptos Display" w:hAnsi="Aptos Display"/>
          <w:sz w:val="24"/>
          <w:szCs w:val="24"/>
          <w:lang w:val="fr-FR"/>
        </w:rPr>
      </w:pPr>
      <w:r w:rsidRPr="00101986">
        <w:rPr>
          <w:rFonts w:ascii="Aptos Display" w:hAnsi="Aptos Display"/>
          <w:sz w:val="24"/>
          <w:szCs w:val="24"/>
          <w:lang w:val="fr-FR"/>
        </w:rPr>
        <w:t>Configure a tela de consentimento OAuth:</w:t>
      </w:r>
    </w:p>
    <w:p w14:paraId="62838538" w14:textId="77777777" w:rsidR="00101986" w:rsidRPr="00101986" w:rsidRDefault="00101986" w:rsidP="00B449C2">
      <w:pPr>
        <w:pStyle w:val="ListParagraph"/>
        <w:numPr>
          <w:ilvl w:val="0"/>
          <w:numId w:val="15"/>
        </w:numPr>
        <w:ind w:left="1080"/>
        <w:rPr>
          <w:rFonts w:ascii="Aptos Display" w:hAnsi="Aptos Display"/>
          <w:sz w:val="24"/>
          <w:szCs w:val="24"/>
        </w:rPr>
      </w:pPr>
      <w:r w:rsidRPr="00101986">
        <w:rPr>
          <w:rFonts w:ascii="Aptos Display" w:hAnsi="Aptos Display"/>
          <w:sz w:val="24"/>
          <w:szCs w:val="24"/>
        </w:rPr>
        <w:t>Tipo: Externa</w:t>
      </w:r>
    </w:p>
    <w:p w14:paraId="6A9A96F9" w14:textId="77777777" w:rsidR="00101986" w:rsidRPr="00101986" w:rsidRDefault="00101986" w:rsidP="00B449C2">
      <w:pPr>
        <w:pStyle w:val="ListParagraph"/>
        <w:numPr>
          <w:ilvl w:val="0"/>
          <w:numId w:val="15"/>
        </w:numPr>
        <w:ind w:left="1080"/>
        <w:rPr>
          <w:rFonts w:ascii="Aptos Display" w:hAnsi="Aptos Display"/>
          <w:sz w:val="24"/>
          <w:szCs w:val="24"/>
        </w:rPr>
      </w:pPr>
      <w:r w:rsidRPr="00101986">
        <w:rPr>
          <w:rFonts w:ascii="Aptos Display" w:hAnsi="Aptos Display"/>
          <w:sz w:val="24"/>
          <w:szCs w:val="24"/>
        </w:rPr>
        <w:t>Escopos necessários:</w:t>
      </w:r>
    </w:p>
    <w:p w14:paraId="479EC24C" w14:textId="77777777" w:rsidR="00101986" w:rsidRPr="00101986" w:rsidRDefault="00101986" w:rsidP="00B449C2">
      <w:pPr>
        <w:pStyle w:val="ListParagraph"/>
        <w:numPr>
          <w:ilvl w:val="0"/>
          <w:numId w:val="16"/>
        </w:numPr>
        <w:ind w:left="1800"/>
        <w:rPr>
          <w:rFonts w:ascii="Aptos Display" w:hAnsi="Aptos Display"/>
          <w:sz w:val="24"/>
          <w:szCs w:val="24"/>
        </w:rPr>
      </w:pPr>
      <w:r w:rsidRPr="00101986">
        <w:rPr>
          <w:rFonts w:ascii="Aptos Display" w:hAnsi="Aptos Display"/>
          <w:sz w:val="24"/>
          <w:szCs w:val="24"/>
        </w:rPr>
        <w:t>https://www.googleapis.com/auth/drive</w:t>
      </w:r>
    </w:p>
    <w:p w14:paraId="3090B068" w14:textId="77777777" w:rsidR="00101986" w:rsidRPr="00101986" w:rsidRDefault="00101986" w:rsidP="00B449C2">
      <w:pPr>
        <w:pStyle w:val="ListParagraph"/>
        <w:numPr>
          <w:ilvl w:val="0"/>
          <w:numId w:val="16"/>
        </w:numPr>
        <w:ind w:left="1800"/>
        <w:rPr>
          <w:rFonts w:ascii="Aptos Display" w:hAnsi="Aptos Display"/>
          <w:sz w:val="24"/>
          <w:szCs w:val="24"/>
        </w:rPr>
      </w:pPr>
      <w:r w:rsidRPr="00101986">
        <w:rPr>
          <w:rFonts w:ascii="Aptos Display" w:hAnsi="Aptos Display"/>
          <w:sz w:val="24"/>
          <w:szCs w:val="24"/>
        </w:rPr>
        <w:t>https://www.googleapis.com/auth/documents</w:t>
      </w:r>
    </w:p>
    <w:p w14:paraId="39CC549B" w14:textId="77777777" w:rsidR="00101986" w:rsidRPr="00101986" w:rsidRDefault="00101986" w:rsidP="00B449C2">
      <w:pPr>
        <w:pStyle w:val="ListParagraph"/>
        <w:numPr>
          <w:ilvl w:val="0"/>
          <w:numId w:val="16"/>
        </w:numPr>
        <w:ind w:left="1800"/>
        <w:rPr>
          <w:rFonts w:ascii="Aptos Display" w:hAnsi="Aptos Display"/>
          <w:sz w:val="24"/>
          <w:szCs w:val="24"/>
        </w:rPr>
      </w:pPr>
      <w:r w:rsidRPr="00101986">
        <w:rPr>
          <w:rFonts w:ascii="Aptos Display" w:hAnsi="Aptos Display"/>
          <w:sz w:val="24"/>
          <w:szCs w:val="24"/>
        </w:rPr>
        <w:t>https://www.googleapis.com/auth/spreadsheets.readonly</w:t>
      </w:r>
    </w:p>
    <w:p w14:paraId="2E474097" w14:textId="0CE79AB4" w:rsidR="00F61932" w:rsidRPr="00101986" w:rsidRDefault="00101986" w:rsidP="00B449C2">
      <w:pPr>
        <w:pStyle w:val="ListParagraph"/>
        <w:numPr>
          <w:ilvl w:val="0"/>
          <w:numId w:val="15"/>
        </w:numPr>
        <w:ind w:left="1080"/>
        <w:rPr>
          <w:rFonts w:ascii="Aptos Display" w:hAnsi="Aptos Display"/>
          <w:sz w:val="24"/>
          <w:szCs w:val="24"/>
        </w:rPr>
      </w:pPr>
      <w:r w:rsidRPr="00101986">
        <w:rPr>
          <w:rFonts w:ascii="Aptos Display" w:hAnsi="Aptos Display"/>
          <w:sz w:val="24"/>
          <w:szCs w:val="24"/>
        </w:rPr>
        <w:t xml:space="preserve">Crie um </w:t>
      </w:r>
      <w:r w:rsidRPr="00101986">
        <w:rPr>
          <w:rFonts w:ascii="Aptos Display" w:hAnsi="Aptos Display"/>
          <w:b/>
          <w:bCs/>
          <w:sz w:val="24"/>
          <w:szCs w:val="24"/>
        </w:rPr>
        <w:t>OAuth Client ID</w:t>
      </w:r>
      <w:r w:rsidRPr="00101986">
        <w:rPr>
          <w:rFonts w:ascii="Aptos Display" w:hAnsi="Aptos Display"/>
          <w:sz w:val="24"/>
          <w:szCs w:val="24"/>
        </w:rPr>
        <w:t xml:space="preserve"> (tipo Desktop App) e baixe o arquivo como client_secret.json.</w:t>
      </w:r>
    </w:p>
    <w:p w14:paraId="7E85A5F0" w14:textId="7E02B07B" w:rsidR="00F61932" w:rsidRPr="00101986" w:rsidRDefault="00000000">
      <w:pPr>
        <w:rPr>
          <w:rFonts w:ascii="Aptos Display" w:hAnsi="Aptos Display"/>
          <w:b/>
          <w:bCs/>
          <w:sz w:val="24"/>
          <w:szCs w:val="24"/>
          <w:lang w:val="fr-FR"/>
        </w:rPr>
      </w:pPr>
      <w:r w:rsidRPr="00101986">
        <w:rPr>
          <w:rFonts w:ascii="Aptos Display" w:hAnsi="Aptos Display"/>
          <w:b/>
          <w:bCs/>
          <w:sz w:val="24"/>
          <w:szCs w:val="24"/>
          <w:lang w:val="fr-FR"/>
        </w:rPr>
        <w:lastRenderedPageBreak/>
        <w:t xml:space="preserve">5.2. </w:t>
      </w:r>
      <w:r w:rsidR="00101986" w:rsidRPr="00101986">
        <w:rPr>
          <w:rFonts w:ascii="Aptos Display" w:hAnsi="Aptos Display"/>
          <w:b/>
          <w:bCs/>
          <w:sz w:val="24"/>
          <w:szCs w:val="24"/>
          <w:lang w:val="fr-FR"/>
        </w:rPr>
        <w:t>Arquivo de Configuração: config.json</w:t>
      </w:r>
    </w:p>
    <w:p w14:paraId="683BD428" w14:textId="77777777" w:rsidR="00F61932" w:rsidRPr="001B1CAB" w:rsidRDefault="00000000">
      <w:pPr>
        <w:rPr>
          <w:rFonts w:ascii="Aptos Display" w:hAnsi="Aptos Display"/>
          <w:sz w:val="24"/>
          <w:szCs w:val="24"/>
          <w:lang w:val="fr-FR"/>
        </w:rPr>
      </w:pPr>
      <w:r w:rsidRPr="001B1CAB">
        <w:rPr>
          <w:rFonts w:ascii="Aptos Display" w:hAnsi="Aptos Display"/>
          <w:sz w:val="24"/>
          <w:szCs w:val="24"/>
          <w:lang w:val="fr-FR"/>
        </w:rPr>
        <w:t>{</w:t>
      </w:r>
    </w:p>
    <w:p w14:paraId="5A46F8FE" w14:textId="77777777" w:rsidR="00F61932" w:rsidRPr="00101986" w:rsidRDefault="00000000">
      <w:pPr>
        <w:rPr>
          <w:rFonts w:ascii="Aptos Display" w:hAnsi="Aptos Display"/>
          <w:sz w:val="24"/>
          <w:szCs w:val="24"/>
        </w:rPr>
      </w:pPr>
      <w:r w:rsidRPr="00101986">
        <w:rPr>
          <w:rFonts w:ascii="Aptos Display" w:hAnsi="Aptos Display"/>
          <w:sz w:val="24"/>
          <w:szCs w:val="24"/>
        </w:rPr>
        <w:t>"sheetsID": "ID_DA_PLANILHA",</w:t>
      </w:r>
    </w:p>
    <w:p w14:paraId="6FCB08C7" w14:textId="77777777" w:rsidR="00F61932" w:rsidRPr="00101986" w:rsidRDefault="00000000">
      <w:pPr>
        <w:rPr>
          <w:rFonts w:ascii="Aptos Display" w:hAnsi="Aptos Display"/>
          <w:sz w:val="24"/>
          <w:szCs w:val="24"/>
        </w:rPr>
      </w:pPr>
      <w:r w:rsidRPr="00101986">
        <w:rPr>
          <w:rFonts w:ascii="Aptos Display" w:hAnsi="Aptos Display"/>
          <w:sz w:val="24"/>
          <w:szCs w:val="24"/>
        </w:rPr>
        <w:t>"templateID": "ID_DO_TEMPLATE_GDOCS",</w:t>
      </w:r>
    </w:p>
    <w:p w14:paraId="5B1CB8B2" w14:textId="77777777" w:rsidR="00F61932" w:rsidRPr="00101986" w:rsidRDefault="00000000">
      <w:pPr>
        <w:rPr>
          <w:rFonts w:ascii="Aptos Display" w:hAnsi="Aptos Display"/>
          <w:sz w:val="24"/>
          <w:szCs w:val="24"/>
        </w:rPr>
      </w:pPr>
      <w:r w:rsidRPr="00101986">
        <w:rPr>
          <w:rFonts w:ascii="Aptos Display" w:hAnsi="Aptos Display"/>
          <w:sz w:val="24"/>
          <w:szCs w:val="24"/>
        </w:rPr>
        <w:t>"outputFolderID": "ID_DA_PASTA_NO_DRIVE"</w:t>
      </w:r>
    </w:p>
    <w:p w14:paraId="77E66EFC" w14:textId="77777777" w:rsidR="00F61932" w:rsidRPr="00101986" w:rsidRDefault="00000000">
      <w:pPr>
        <w:rPr>
          <w:rFonts w:ascii="Aptos Display" w:hAnsi="Aptos Display"/>
          <w:sz w:val="24"/>
          <w:szCs w:val="24"/>
        </w:rPr>
      </w:pPr>
      <w:r w:rsidRPr="00101986">
        <w:rPr>
          <w:rFonts w:ascii="Aptos Display" w:hAnsi="Aptos Display"/>
          <w:sz w:val="24"/>
          <w:szCs w:val="24"/>
        </w:rPr>
        <w:t>}</w:t>
      </w:r>
    </w:p>
    <w:p w14:paraId="5E3CB015" w14:textId="77777777" w:rsidR="00F61932" w:rsidRPr="00101986" w:rsidRDefault="00000000">
      <w:pPr>
        <w:pStyle w:val="Heading1"/>
        <w:rPr>
          <w:rFonts w:ascii="Aptos Display" w:hAnsi="Aptos Display"/>
          <w:color w:val="auto"/>
          <w:sz w:val="32"/>
          <w:szCs w:val="32"/>
        </w:rPr>
      </w:pPr>
      <w:r w:rsidRPr="00101986">
        <w:rPr>
          <w:rFonts w:ascii="Aptos Display" w:hAnsi="Aptos Display"/>
          <w:color w:val="auto"/>
          <w:sz w:val="32"/>
          <w:szCs w:val="32"/>
        </w:rPr>
        <w:t>6. Execução Local (Windows)</w:t>
      </w:r>
    </w:p>
    <w:p w14:paraId="593BFD41" w14:textId="77777777" w:rsidR="00F61932" w:rsidRPr="00101986" w:rsidRDefault="00000000" w:rsidP="00101986">
      <w:pPr>
        <w:ind w:firstLine="720"/>
        <w:rPr>
          <w:rFonts w:ascii="Aptos Display" w:hAnsi="Aptos Display"/>
          <w:b/>
          <w:bCs/>
          <w:sz w:val="24"/>
          <w:szCs w:val="24"/>
        </w:rPr>
      </w:pPr>
      <w:r w:rsidRPr="00101986">
        <w:rPr>
          <w:rFonts w:ascii="Aptos Display" w:hAnsi="Aptos Display"/>
          <w:b/>
          <w:bCs/>
          <w:sz w:val="24"/>
          <w:szCs w:val="24"/>
        </w:rPr>
        <w:t>6.1. Ambiente Virtual:</w:t>
      </w:r>
    </w:p>
    <w:p w14:paraId="6D6F8878" w14:textId="77777777" w:rsidR="00F61932" w:rsidRPr="00101986" w:rsidRDefault="00000000" w:rsidP="00B449C2">
      <w:pPr>
        <w:pStyle w:val="ListParagraph"/>
        <w:numPr>
          <w:ilvl w:val="0"/>
          <w:numId w:val="21"/>
        </w:numPr>
        <w:rPr>
          <w:rFonts w:ascii="Aptos Display" w:hAnsi="Aptos Display"/>
          <w:sz w:val="24"/>
          <w:szCs w:val="24"/>
        </w:rPr>
      </w:pPr>
      <w:r w:rsidRPr="00101986">
        <w:rPr>
          <w:rFonts w:ascii="Aptos Display" w:hAnsi="Aptos Display"/>
          <w:sz w:val="24"/>
          <w:szCs w:val="24"/>
        </w:rPr>
        <w:t>python -m venv venv</w:t>
      </w:r>
    </w:p>
    <w:p w14:paraId="6AD345F9" w14:textId="77777777" w:rsidR="00F61932" w:rsidRPr="00101986" w:rsidRDefault="00000000" w:rsidP="00B449C2">
      <w:pPr>
        <w:pStyle w:val="ListParagraph"/>
        <w:numPr>
          <w:ilvl w:val="0"/>
          <w:numId w:val="21"/>
        </w:numPr>
        <w:rPr>
          <w:rFonts w:ascii="Aptos Display" w:hAnsi="Aptos Display"/>
          <w:sz w:val="24"/>
          <w:szCs w:val="24"/>
        </w:rPr>
      </w:pPr>
      <w:r w:rsidRPr="00101986">
        <w:rPr>
          <w:rFonts w:ascii="Aptos Display" w:hAnsi="Aptos Display"/>
          <w:sz w:val="24"/>
          <w:szCs w:val="24"/>
        </w:rPr>
        <w:t>call venv\Scripts\activate</w:t>
      </w:r>
    </w:p>
    <w:p w14:paraId="46304E54" w14:textId="77777777" w:rsidR="00F61932" w:rsidRPr="00101986" w:rsidRDefault="00000000" w:rsidP="00B449C2">
      <w:pPr>
        <w:pStyle w:val="ListParagraph"/>
        <w:numPr>
          <w:ilvl w:val="0"/>
          <w:numId w:val="21"/>
        </w:numPr>
        <w:rPr>
          <w:rFonts w:ascii="Aptos Display" w:hAnsi="Aptos Display"/>
          <w:sz w:val="24"/>
          <w:szCs w:val="24"/>
        </w:rPr>
      </w:pPr>
      <w:r w:rsidRPr="00101986">
        <w:rPr>
          <w:rFonts w:ascii="Aptos Display" w:hAnsi="Aptos Display"/>
          <w:sz w:val="24"/>
          <w:szCs w:val="24"/>
        </w:rPr>
        <w:t>pip install -r requirements.txt</w:t>
      </w:r>
    </w:p>
    <w:p w14:paraId="310E27A5" w14:textId="5B2825BA" w:rsidR="00F61932" w:rsidRPr="00101986" w:rsidRDefault="00000000" w:rsidP="00B449C2">
      <w:pPr>
        <w:pStyle w:val="ListParagraph"/>
        <w:numPr>
          <w:ilvl w:val="0"/>
          <w:numId w:val="21"/>
        </w:numPr>
        <w:rPr>
          <w:rFonts w:ascii="Aptos Display" w:hAnsi="Aptos Display"/>
          <w:sz w:val="24"/>
          <w:szCs w:val="24"/>
        </w:rPr>
      </w:pPr>
      <w:r w:rsidRPr="00101986">
        <w:rPr>
          <w:rFonts w:ascii="Aptos Display" w:hAnsi="Aptos Display"/>
          <w:sz w:val="24"/>
          <w:szCs w:val="24"/>
        </w:rPr>
        <w:t>run_automation.bat</w:t>
      </w:r>
    </w:p>
    <w:p w14:paraId="34990F35" w14:textId="77777777" w:rsidR="00F61932" w:rsidRPr="00101986" w:rsidRDefault="00000000">
      <w:pPr>
        <w:pStyle w:val="Heading1"/>
        <w:rPr>
          <w:rFonts w:ascii="Aptos Display" w:hAnsi="Aptos Display"/>
          <w:color w:val="auto"/>
        </w:rPr>
      </w:pPr>
      <w:r w:rsidRPr="00101986">
        <w:rPr>
          <w:rFonts w:ascii="Aptos Display" w:hAnsi="Aptos Display"/>
          <w:color w:val="auto"/>
        </w:rPr>
        <w:t>7. Lógica da Automação</w:t>
      </w:r>
    </w:p>
    <w:p w14:paraId="6EE946EF" w14:textId="35EC34A4" w:rsidR="00F61932" w:rsidRPr="00101986" w:rsidRDefault="00000000" w:rsidP="00101986">
      <w:pPr>
        <w:pStyle w:val="ListParagraph"/>
        <w:numPr>
          <w:ilvl w:val="0"/>
          <w:numId w:val="13"/>
        </w:numPr>
        <w:rPr>
          <w:rFonts w:ascii="Aptos Display" w:hAnsi="Aptos Display"/>
          <w:sz w:val="24"/>
          <w:szCs w:val="24"/>
        </w:rPr>
      </w:pPr>
      <w:r w:rsidRPr="00101986">
        <w:rPr>
          <w:rFonts w:ascii="Aptos Display" w:hAnsi="Aptos Display"/>
          <w:sz w:val="24"/>
          <w:szCs w:val="24"/>
        </w:rPr>
        <w:t>Leitura da planilha com gspread</w:t>
      </w:r>
    </w:p>
    <w:p w14:paraId="06532122" w14:textId="2DDDED7A" w:rsidR="00F61932" w:rsidRPr="00101986" w:rsidRDefault="00000000" w:rsidP="00101986">
      <w:pPr>
        <w:pStyle w:val="ListParagraph"/>
        <w:numPr>
          <w:ilvl w:val="0"/>
          <w:numId w:val="13"/>
        </w:numPr>
        <w:rPr>
          <w:rFonts w:ascii="Aptos Display" w:hAnsi="Aptos Display"/>
          <w:sz w:val="24"/>
          <w:szCs w:val="24"/>
        </w:rPr>
      </w:pPr>
      <w:r w:rsidRPr="00101986">
        <w:rPr>
          <w:rFonts w:ascii="Aptos Display" w:hAnsi="Aptos Display"/>
          <w:sz w:val="24"/>
          <w:szCs w:val="24"/>
        </w:rPr>
        <w:t>Verificação se o documento já existe no Drive</w:t>
      </w:r>
      <w:r w:rsidR="00101986" w:rsidRPr="00101986">
        <w:rPr>
          <w:rFonts w:ascii="Aptos Display" w:hAnsi="Aptos Display"/>
          <w:sz w:val="24"/>
          <w:szCs w:val="24"/>
        </w:rPr>
        <w:t>, se sim, o mesmo é atualizado</w:t>
      </w:r>
    </w:p>
    <w:p w14:paraId="3E2AD4D1" w14:textId="796D2CDF" w:rsidR="00F61932" w:rsidRPr="00101986" w:rsidRDefault="00000000" w:rsidP="00101986">
      <w:pPr>
        <w:pStyle w:val="ListParagraph"/>
        <w:numPr>
          <w:ilvl w:val="0"/>
          <w:numId w:val="13"/>
        </w:numPr>
        <w:rPr>
          <w:rFonts w:ascii="Aptos Display" w:hAnsi="Aptos Display"/>
          <w:sz w:val="24"/>
          <w:szCs w:val="24"/>
        </w:rPr>
      </w:pPr>
      <w:r w:rsidRPr="00101986">
        <w:rPr>
          <w:rFonts w:ascii="Aptos Display" w:hAnsi="Aptos Display"/>
          <w:sz w:val="24"/>
          <w:szCs w:val="24"/>
        </w:rPr>
        <w:t>Cópia do template e substituição de campos no Google Docs</w:t>
      </w:r>
    </w:p>
    <w:p w14:paraId="0C332A00" w14:textId="7B2E9665" w:rsidR="00F61932" w:rsidRPr="00101986" w:rsidRDefault="00000000" w:rsidP="00101986">
      <w:pPr>
        <w:pStyle w:val="ListParagraph"/>
        <w:numPr>
          <w:ilvl w:val="0"/>
          <w:numId w:val="13"/>
        </w:numPr>
        <w:rPr>
          <w:rFonts w:ascii="Aptos Display" w:hAnsi="Aptos Display"/>
          <w:sz w:val="24"/>
          <w:szCs w:val="24"/>
        </w:rPr>
      </w:pPr>
      <w:r w:rsidRPr="00101986">
        <w:rPr>
          <w:rFonts w:ascii="Aptos Display" w:hAnsi="Aptos Display"/>
          <w:sz w:val="24"/>
          <w:szCs w:val="24"/>
        </w:rPr>
        <w:t>Abertura automática da pasta no navegador</w:t>
      </w:r>
    </w:p>
    <w:p w14:paraId="21DEEDD6" w14:textId="68B86239" w:rsidR="00F61932" w:rsidRPr="00101986" w:rsidRDefault="00000000" w:rsidP="00101986">
      <w:pPr>
        <w:pStyle w:val="ListParagraph"/>
        <w:numPr>
          <w:ilvl w:val="0"/>
          <w:numId w:val="13"/>
        </w:numPr>
        <w:rPr>
          <w:rFonts w:ascii="Aptos Display" w:hAnsi="Aptos Display"/>
          <w:sz w:val="24"/>
          <w:szCs w:val="24"/>
        </w:rPr>
      </w:pPr>
      <w:r w:rsidRPr="00101986">
        <w:rPr>
          <w:rFonts w:ascii="Aptos Display" w:hAnsi="Aptos Display"/>
          <w:sz w:val="24"/>
          <w:szCs w:val="24"/>
        </w:rPr>
        <w:t>Exibição de resumo via pop-up (tkinter)</w:t>
      </w:r>
    </w:p>
    <w:p w14:paraId="0056E830" w14:textId="77777777" w:rsidR="00F61932" w:rsidRPr="00101986" w:rsidRDefault="00000000">
      <w:pPr>
        <w:pStyle w:val="Heading1"/>
        <w:rPr>
          <w:rFonts w:ascii="Aptos Display" w:hAnsi="Aptos Display"/>
          <w:color w:val="auto"/>
        </w:rPr>
      </w:pPr>
      <w:r w:rsidRPr="00101986">
        <w:rPr>
          <w:rFonts w:ascii="Aptos Display" w:hAnsi="Aptos Display"/>
          <w:color w:val="auto"/>
        </w:rPr>
        <w:t>8. Tags Substituídas no Template</w:t>
      </w:r>
    </w:p>
    <w:tbl>
      <w:tblPr>
        <w:tblStyle w:val="TableGrid"/>
        <w:tblW w:w="0" w:type="auto"/>
        <w:tblLook w:val="04A0" w:firstRow="1" w:lastRow="0" w:firstColumn="1" w:lastColumn="0" w:noHBand="0" w:noVBand="1"/>
      </w:tblPr>
      <w:tblGrid>
        <w:gridCol w:w="4361"/>
        <w:gridCol w:w="4269"/>
      </w:tblGrid>
      <w:tr w:rsidR="00101986" w14:paraId="7D3C6096" w14:textId="77777777">
        <w:tc>
          <w:tcPr>
            <w:tcW w:w="4428" w:type="dxa"/>
          </w:tcPr>
          <w:p w14:paraId="7781BA91" w14:textId="4099895F" w:rsidR="00101986" w:rsidRPr="00101986" w:rsidRDefault="00000000" w:rsidP="00101986">
            <w:pPr>
              <w:jc w:val="center"/>
              <w:rPr>
                <w:rFonts w:ascii="Aptos Display" w:hAnsi="Aptos Display"/>
                <w:b/>
                <w:bCs/>
                <w:sz w:val="24"/>
                <w:szCs w:val="24"/>
              </w:rPr>
            </w:pPr>
            <w:r w:rsidRPr="00101986">
              <w:rPr>
                <w:rFonts w:ascii="Aptos Display" w:hAnsi="Aptos Display"/>
              </w:rPr>
              <w:t xml:space="preserve"> </w:t>
            </w:r>
            <w:r w:rsidR="00101986" w:rsidRPr="00101986">
              <w:rPr>
                <w:rFonts w:ascii="Aptos Display" w:hAnsi="Aptos Display"/>
                <w:b/>
                <w:bCs/>
                <w:sz w:val="24"/>
                <w:szCs w:val="24"/>
              </w:rPr>
              <w:t>Placeholder Template</w:t>
            </w:r>
          </w:p>
        </w:tc>
        <w:tc>
          <w:tcPr>
            <w:tcW w:w="4428" w:type="dxa"/>
          </w:tcPr>
          <w:p w14:paraId="46DF3D38" w14:textId="08A99CE9" w:rsidR="00101986" w:rsidRPr="00101986" w:rsidRDefault="00101986" w:rsidP="00101986">
            <w:pPr>
              <w:jc w:val="center"/>
              <w:rPr>
                <w:rFonts w:ascii="Aptos Display" w:hAnsi="Aptos Display"/>
                <w:b/>
                <w:bCs/>
                <w:sz w:val="24"/>
                <w:szCs w:val="24"/>
              </w:rPr>
            </w:pPr>
            <w:r w:rsidRPr="00101986">
              <w:rPr>
                <w:rFonts w:ascii="Aptos Display" w:hAnsi="Aptos Display"/>
                <w:b/>
                <w:bCs/>
                <w:sz w:val="24"/>
                <w:szCs w:val="24"/>
              </w:rPr>
              <w:t>Coluna Excel</w:t>
            </w:r>
          </w:p>
        </w:tc>
      </w:tr>
      <w:tr w:rsidR="00101986" w14:paraId="303BFA57" w14:textId="77777777" w:rsidTr="00B51DE2">
        <w:tc>
          <w:tcPr>
            <w:tcW w:w="8856" w:type="dxa"/>
            <w:gridSpan w:val="2"/>
          </w:tcPr>
          <w:p w14:paraId="3B2C5EC2" w14:textId="77777777" w:rsidR="00101986" w:rsidRPr="00101986" w:rsidRDefault="00101986" w:rsidP="00101986">
            <w:pPr>
              <w:jc w:val="center"/>
              <w:rPr>
                <w:rFonts w:ascii="Aptos Display" w:hAnsi="Aptos Display"/>
                <w:b/>
                <w:bCs/>
                <w:sz w:val="24"/>
                <w:szCs w:val="24"/>
              </w:rPr>
            </w:pPr>
          </w:p>
        </w:tc>
      </w:tr>
      <w:tr w:rsidR="00101986" w14:paraId="04FAE211" w14:textId="77777777">
        <w:tc>
          <w:tcPr>
            <w:tcW w:w="4428" w:type="dxa"/>
          </w:tcPr>
          <w:p w14:paraId="549452E2" w14:textId="0C5DEF04" w:rsidR="00101986" w:rsidRDefault="00101986" w:rsidP="00101986">
            <w:pPr>
              <w:jc w:val="center"/>
              <w:rPr>
                <w:rFonts w:ascii="Aptos Display" w:hAnsi="Aptos Display"/>
              </w:rPr>
            </w:pPr>
            <w:r w:rsidRPr="00101986">
              <w:rPr>
                <w:rFonts w:ascii="Aptos Display" w:hAnsi="Aptos Display"/>
              </w:rPr>
              <w:t>{{NOME_DO_PROJETO}}</w:t>
            </w:r>
          </w:p>
        </w:tc>
        <w:tc>
          <w:tcPr>
            <w:tcW w:w="4428" w:type="dxa"/>
          </w:tcPr>
          <w:p w14:paraId="593C9A5E" w14:textId="368A7AC5" w:rsidR="00101986" w:rsidRDefault="00101986" w:rsidP="00101986">
            <w:pPr>
              <w:jc w:val="center"/>
              <w:rPr>
                <w:rFonts w:ascii="Aptos Display" w:hAnsi="Aptos Display"/>
              </w:rPr>
            </w:pPr>
            <w:r w:rsidRPr="00101986">
              <w:rPr>
                <w:rFonts w:ascii="Aptos Display" w:hAnsi="Aptos Display"/>
              </w:rPr>
              <w:t>Nome do Projeto</w:t>
            </w:r>
          </w:p>
        </w:tc>
      </w:tr>
      <w:tr w:rsidR="00101986" w14:paraId="08480277" w14:textId="77777777">
        <w:tc>
          <w:tcPr>
            <w:tcW w:w="4428" w:type="dxa"/>
          </w:tcPr>
          <w:p w14:paraId="1A258D7B" w14:textId="38CA7051" w:rsidR="00101986" w:rsidRDefault="00101986" w:rsidP="00101986">
            <w:pPr>
              <w:jc w:val="center"/>
              <w:rPr>
                <w:rFonts w:ascii="Aptos Display" w:hAnsi="Aptos Display"/>
              </w:rPr>
            </w:pPr>
            <w:r w:rsidRPr="00101986">
              <w:rPr>
                <w:rFonts w:ascii="Aptos Display" w:hAnsi="Aptos Display"/>
              </w:rPr>
              <w:t>{{RESPONSAVEL}}</w:t>
            </w:r>
          </w:p>
        </w:tc>
        <w:tc>
          <w:tcPr>
            <w:tcW w:w="4428" w:type="dxa"/>
          </w:tcPr>
          <w:p w14:paraId="2DB15CF6" w14:textId="0AB826CA" w:rsidR="00101986" w:rsidRDefault="00101986" w:rsidP="00101986">
            <w:pPr>
              <w:jc w:val="center"/>
              <w:rPr>
                <w:rFonts w:ascii="Aptos Display" w:hAnsi="Aptos Display"/>
              </w:rPr>
            </w:pPr>
            <w:r w:rsidRPr="00101986">
              <w:rPr>
                <w:rFonts w:ascii="Aptos Display" w:hAnsi="Aptos Display"/>
              </w:rPr>
              <w:t>Responsável</w:t>
            </w:r>
          </w:p>
        </w:tc>
      </w:tr>
      <w:tr w:rsidR="00101986" w14:paraId="167F256B" w14:textId="77777777">
        <w:tc>
          <w:tcPr>
            <w:tcW w:w="4428" w:type="dxa"/>
          </w:tcPr>
          <w:p w14:paraId="10525321" w14:textId="7949DD58" w:rsidR="00101986" w:rsidRDefault="00101986" w:rsidP="00101986">
            <w:pPr>
              <w:jc w:val="center"/>
              <w:rPr>
                <w:rFonts w:ascii="Aptos Display" w:hAnsi="Aptos Display"/>
              </w:rPr>
            </w:pPr>
            <w:r w:rsidRPr="00101986">
              <w:rPr>
                <w:rFonts w:ascii="Aptos Display" w:hAnsi="Aptos Display"/>
              </w:rPr>
              <w:t>{{PRAZO_FINAL}}</w:t>
            </w:r>
          </w:p>
        </w:tc>
        <w:tc>
          <w:tcPr>
            <w:tcW w:w="4428" w:type="dxa"/>
          </w:tcPr>
          <w:p w14:paraId="414BDD8C" w14:textId="11F3BBB8" w:rsidR="00101986" w:rsidRDefault="00101986" w:rsidP="00101986">
            <w:pPr>
              <w:jc w:val="center"/>
              <w:rPr>
                <w:rFonts w:ascii="Aptos Display" w:hAnsi="Aptos Display"/>
              </w:rPr>
            </w:pPr>
            <w:r w:rsidRPr="00101986">
              <w:rPr>
                <w:rFonts w:ascii="Aptos Display" w:hAnsi="Aptos Display"/>
              </w:rPr>
              <w:t>Prazo Final</w:t>
            </w:r>
          </w:p>
        </w:tc>
      </w:tr>
      <w:tr w:rsidR="00101986" w14:paraId="4819ECFB" w14:textId="77777777">
        <w:tc>
          <w:tcPr>
            <w:tcW w:w="4428" w:type="dxa"/>
          </w:tcPr>
          <w:p w14:paraId="26CB4061" w14:textId="1D5A2018" w:rsidR="00101986" w:rsidRDefault="00101986" w:rsidP="00101986">
            <w:pPr>
              <w:jc w:val="center"/>
              <w:rPr>
                <w:rFonts w:ascii="Aptos Display" w:hAnsi="Aptos Display"/>
              </w:rPr>
            </w:pPr>
            <w:r w:rsidRPr="00101986">
              <w:rPr>
                <w:rFonts w:ascii="Aptos Display" w:hAnsi="Aptos Display"/>
              </w:rPr>
              <w:t>{{DESCRICAO_DO_PROJETO}}</w:t>
            </w:r>
          </w:p>
        </w:tc>
        <w:tc>
          <w:tcPr>
            <w:tcW w:w="4428" w:type="dxa"/>
          </w:tcPr>
          <w:p w14:paraId="5E71A027" w14:textId="07D871F7" w:rsidR="00101986" w:rsidRDefault="00101986" w:rsidP="00101986">
            <w:pPr>
              <w:jc w:val="center"/>
              <w:rPr>
                <w:rFonts w:ascii="Aptos Display" w:hAnsi="Aptos Display"/>
              </w:rPr>
            </w:pPr>
            <w:r w:rsidRPr="00101986">
              <w:rPr>
                <w:rFonts w:ascii="Aptos Display" w:hAnsi="Aptos Display"/>
              </w:rPr>
              <w:t>Descrição do Projeto</w:t>
            </w:r>
          </w:p>
        </w:tc>
      </w:tr>
      <w:tr w:rsidR="00101986" w14:paraId="3DB6AEA3" w14:textId="77777777">
        <w:tc>
          <w:tcPr>
            <w:tcW w:w="4428" w:type="dxa"/>
          </w:tcPr>
          <w:p w14:paraId="25A539D8" w14:textId="31023DD4" w:rsidR="00101986" w:rsidRDefault="00101986" w:rsidP="00101986">
            <w:pPr>
              <w:jc w:val="center"/>
              <w:rPr>
                <w:rFonts w:ascii="Aptos Display" w:hAnsi="Aptos Display"/>
              </w:rPr>
            </w:pPr>
            <w:r w:rsidRPr="00101986">
              <w:rPr>
                <w:rFonts w:ascii="Aptos Display" w:hAnsi="Aptos Display"/>
              </w:rPr>
              <w:t>{{OBSERVACOES_ADICIONAIS}}</w:t>
            </w:r>
          </w:p>
        </w:tc>
        <w:tc>
          <w:tcPr>
            <w:tcW w:w="4428" w:type="dxa"/>
          </w:tcPr>
          <w:p w14:paraId="4EA8D315" w14:textId="6D12DDEB" w:rsidR="00101986" w:rsidRDefault="00101986" w:rsidP="00101986">
            <w:pPr>
              <w:jc w:val="center"/>
              <w:rPr>
                <w:rFonts w:ascii="Aptos Display" w:hAnsi="Aptos Display"/>
              </w:rPr>
            </w:pPr>
            <w:r w:rsidRPr="00101986">
              <w:rPr>
                <w:rFonts w:ascii="Aptos Display" w:hAnsi="Aptos Display"/>
              </w:rPr>
              <w:t>Observações Adicionais</w:t>
            </w:r>
          </w:p>
        </w:tc>
      </w:tr>
      <w:tr w:rsidR="00101986" w14:paraId="7932620B" w14:textId="77777777">
        <w:tc>
          <w:tcPr>
            <w:tcW w:w="4428" w:type="dxa"/>
          </w:tcPr>
          <w:p w14:paraId="24566D2C" w14:textId="2FFF7113" w:rsidR="00101986" w:rsidRDefault="00101986" w:rsidP="00101986">
            <w:pPr>
              <w:jc w:val="center"/>
              <w:rPr>
                <w:rFonts w:ascii="Aptos Display" w:hAnsi="Aptos Display"/>
              </w:rPr>
            </w:pPr>
            <w:r w:rsidRPr="00101986">
              <w:rPr>
                <w:rFonts w:ascii="Aptos Display" w:hAnsi="Aptos Display"/>
              </w:rPr>
              <w:t>{{STATUS_DO_PROJETO}}</w:t>
            </w:r>
          </w:p>
        </w:tc>
        <w:tc>
          <w:tcPr>
            <w:tcW w:w="4428" w:type="dxa"/>
          </w:tcPr>
          <w:p w14:paraId="22A6EF2D" w14:textId="5773D032" w:rsidR="00101986" w:rsidRDefault="00101986" w:rsidP="00101986">
            <w:pPr>
              <w:jc w:val="center"/>
              <w:rPr>
                <w:rFonts w:ascii="Aptos Display" w:hAnsi="Aptos Display"/>
              </w:rPr>
            </w:pPr>
            <w:r w:rsidRPr="00101986">
              <w:rPr>
                <w:rFonts w:ascii="Aptos Display" w:hAnsi="Aptos Display"/>
              </w:rPr>
              <w:t>Status do Projeto</w:t>
            </w:r>
          </w:p>
        </w:tc>
      </w:tr>
      <w:tr w:rsidR="00101986" w14:paraId="1E189ACD" w14:textId="77777777" w:rsidTr="00101986">
        <w:trPr>
          <w:trHeight w:val="70"/>
        </w:trPr>
        <w:tc>
          <w:tcPr>
            <w:tcW w:w="4428" w:type="dxa"/>
          </w:tcPr>
          <w:p w14:paraId="1CE831E4" w14:textId="2022B1D2" w:rsidR="00101986" w:rsidRDefault="00101986" w:rsidP="00101986">
            <w:pPr>
              <w:jc w:val="center"/>
              <w:rPr>
                <w:rFonts w:ascii="Aptos Display" w:hAnsi="Aptos Display"/>
              </w:rPr>
            </w:pPr>
            <w:r w:rsidRPr="00101986">
              <w:rPr>
                <w:rFonts w:ascii="Aptos Display" w:hAnsi="Aptos Display"/>
              </w:rPr>
              <w:t>{{DIAS_ATE_FINALIZACAO}}</w:t>
            </w:r>
          </w:p>
        </w:tc>
        <w:tc>
          <w:tcPr>
            <w:tcW w:w="4428" w:type="dxa"/>
          </w:tcPr>
          <w:p w14:paraId="12CEAEE7" w14:textId="7693548A" w:rsidR="00101986" w:rsidRDefault="00101986" w:rsidP="00101986">
            <w:pPr>
              <w:jc w:val="center"/>
              <w:rPr>
                <w:rFonts w:ascii="Aptos Display" w:hAnsi="Aptos Display"/>
              </w:rPr>
            </w:pPr>
            <w:r w:rsidRPr="00101986">
              <w:rPr>
                <w:rFonts w:ascii="Aptos Display" w:hAnsi="Aptos Display"/>
              </w:rPr>
              <w:t>Dias até Finalização</w:t>
            </w:r>
          </w:p>
        </w:tc>
      </w:tr>
    </w:tbl>
    <w:p w14:paraId="5CDFC0AE" w14:textId="0B98725A" w:rsidR="00F61932" w:rsidRPr="00101986" w:rsidRDefault="00000000">
      <w:pPr>
        <w:pStyle w:val="Heading1"/>
        <w:rPr>
          <w:rFonts w:ascii="Aptos Display" w:hAnsi="Aptos Display"/>
          <w:color w:val="auto"/>
        </w:rPr>
      </w:pPr>
      <w:r w:rsidRPr="00101986">
        <w:rPr>
          <w:rFonts w:ascii="Aptos Display" w:hAnsi="Aptos Display"/>
          <w:color w:val="auto"/>
        </w:rPr>
        <w:lastRenderedPageBreak/>
        <w:t xml:space="preserve">9. Melhorias </w:t>
      </w:r>
    </w:p>
    <w:p w14:paraId="0E818DD3" w14:textId="77777777" w:rsidR="00B449C2" w:rsidRPr="00B449C2" w:rsidRDefault="00B449C2" w:rsidP="00B449C2">
      <w:pPr>
        <w:pStyle w:val="ListParagraph"/>
        <w:numPr>
          <w:ilvl w:val="0"/>
          <w:numId w:val="22"/>
        </w:numPr>
        <w:spacing w:line="240" w:lineRule="auto"/>
        <w:rPr>
          <w:rFonts w:ascii="Aptos Display" w:hAnsi="Aptos Display"/>
          <w:sz w:val="24"/>
          <w:szCs w:val="24"/>
          <w:lang w:val="fr-FR"/>
        </w:rPr>
      </w:pPr>
      <w:r w:rsidRPr="00B449C2">
        <w:rPr>
          <w:rFonts w:ascii="Aptos Display" w:hAnsi="Aptos Display"/>
          <w:sz w:val="24"/>
          <w:szCs w:val="24"/>
          <w:lang w:val="fr-FR"/>
        </w:rPr>
        <w:t>Exportação automática em PDF.</w:t>
      </w:r>
    </w:p>
    <w:p w14:paraId="1B2A8FDA" w14:textId="77777777" w:rsidR="00B449C2" w:rsidRPr="00B449C2" w:rsidRDefault="00B449C2" w:rsidP="00B449C2">
      <w:pPr>
        <w:pStyle w:val="ListParagraph"/>
        <w:numPr>
          <w:ilvl w:val="0"/>
          <w:numId w:val="22"/>
        </w:numPr>
        <w:spacing w:line="240" w:lineRule="auto"/>
        <w:rPr>
          <w:rFonts w:ascii="Aptos Display" w:hAnsi="Aptos Display"/>
          <w:sz w:val="24"/>
          <w:szCs w:val="24"/>
        </w:rPr>
      </w:pPr>
      <w:r w:rsidRPr="00B449C2">
        <w:rPr>
          <w:rFonts w:ascii="Aptos Display" w:hAnsi="Aptos Display"/>
          <w:sz w:val="24"/>
          <w:szCs w:val="24"/>
        </w:rPr>
        <w:t>Geração de logs detalhados (data, ID, status).</w:t>
      </w:r>
    </w:p>
    <w:p w14:paraId="4ADD5A83" w14:textId="77777777" w:rsidR="00B449C2" w:rsidRPr="00B449C2" w:rsidRDefault="00B449C2" w:rsidP="00B449C2">
      <w:pPr>
        <w:pStyle w:val="ListParagraph"/>
        <w:numPr>
          <w:ilvl w:val="0"/>
          <w:numId w:val="22"/>
        </w:numPr>
        <w:spacing w:line="240" w:lineRule="auto"/>
        <w:rPr>
          <w:rFonts w:ascii="Aptos Display" w:hAnsi="Aptos Display"/>
          <w:sz w:val="24"/>
          <w:szCs w:val="24"/>
        </w:rPr>
      </w:pPr>
      <w:r w:rsidRPr="00B449C2">
        <w:rPr>
          <w:rFonts w:ascii="Aptos Display" w:hAnsi="Aptos Display"/>
          <w:sz w:val="24"/>
          <w:szCs w:val="24"/>
        </w:rPr>
        <w:t>Execução programada (via cron ou agendador de tarefas).</w:t>
      </w:r>
    </w:p>
    <w:p w14:paraId="28E635E6" w14:textId="77777777" w:rsidR="00B449C2" w:rsidRPr="00B449C2" w:rsidRDefault="00B449C2" w:rsidP="00B449C2">
      <w:pPr>
        <w:pStyle w:val="ListParagraph"/>
        <w:numPr>
          <w:ilvl w:val="0"/>
          <w:numId w:val="22"/>
        </w:numPr>
        <w:spacing w:line="240" w:lineRule="auto"/>
        <w:rPr>
          <w:rFonts w:ascii="Aptos Display" w:hAnsi="Aptos Display"/>
          <w:sz w:val="24"/>
          <w:szCs w:val="24"/>
        </w:rPr>
      </w:pPr>
      <w:r w:rsidRPr="00B449C2">
        <w:rPr>
          <w:rFonts w:ascii="Aptos Display" w:hAnsi="Aptos Display"/>
          <w:sz w:val="24"/>
          <w:szCs w:val="24"/>
        </w:rPr>
        <w:t>Integração com Google Forms para preencher os dados de forma amigável.</w:t>
      </w:r>
    </w:p>
    <w:p w14:paraId="001F63BE" w14:textId="22AE7805" w:rsidR="00F61932" w:rsidRDefault="00B449C2" w:rsidP="00B449C2">
      <w:pPr>
        <w:pStyle w:val="ListParagraph"/>
        <w:numPr>
          <w:ilvl w:val="0"/>
          <w:numId w:val="22"/>
        </w:numPr>
        <w:spacing w:line="240" w:lineRule="auto"/>
        <w:rPr>
          <w:rFonts w:ascii="Aptos Display" w:hAnsi="Aptos Display"/>
          <w:sz w:val="24"/>
          <w:szCs w:val="24"/>
          <w:lang w:val="fr-FR"/>
        </w:rPr>
      </w:pPr>
      <w:r w:rsidRPr="001B1CAB">
        <w:rPr>
          <w:rFonts w:ascii="Aptos Display" w:hAnsi="Aptos Display"/>
          <w:sz w:val="24"/>
          <w:szCs w:val="24"/>
          <w:lang w:val="fr-FR"/>
        </w:rPr>
        <w:t>Interface gráfica completa para seleção de template/pasta.</w:t>
      </w:r>
    </w:p>
    <w:p w14:paraId="0A368B4F" w14:textId="6771F9E9" w:rsidR="001B1CAB" w:rsidRDefault="000371FA" w:rsidP="001B1CAB">
      <w:pPr>
        <w:pStyle w:val="Heading1"/>
        <w:rPr>
          <w:rFonts w:ascii="Aptos Display" w:hAnsi="Aptos Display"/>
          <w:color w:val="auto"/>
        </w:rPr>
      </w:pPr>
      <w:r>
        <w:rPr>
          <w:rFonts w:ascii="Aptos Display" w:hAnsi="Aptos Display"/>
          <w:color w:val="auto"/>
        </w:rPr>
        <w:t>10</w:t>
      </w:r>
      <w:r w:rsidR="001B1CAB" w:rsidRPr="00101986">
        <w:rPr>
          <w:rFonts w:ascii="Aptos Display" w:hAnsi="Aptos Display"/>
          <w:color w:val="auto"/>
        </w:rPr>
        <w:t xml:space="preserve">. </w:t>
      </w:r>
      <w:r w:rsidR="001B1CAB">
        <w:rPr>
          <w:rFonts w:ascii="Aptos Display" w:hAnsi="Aptos Display"/>
          <w:color w:val="auto"/>
        </w:rPr>
        <w:t>Limitações</w:t>
      </w:r>
    </w:p>
    <w:p w14:paraId="1C6A8065" w14:textId="467A854F" w:rsidR="001B1CAB" w:rsidRPr="001B1CAB" w:rsidRDefault="001B1CAB" w:rsidP="001B1CAB">
      <w:pPr>
        <w:pStyle w:val="ListParagraph"/>
        <w:numPr>
          <w:ilvl w:val="0"/>
          <w:numId w:val="23"/>
        </w:numPr>
        <w:rPr>
          <w:rFonts w:ascii="Aptos Display" w:hAnsi="Aptos Display"/>
          <w:sz w:val="24"/>
          <w:szCs w:val="24"/>
          <w:lang w:val="fr-FR"/>
        </w:rPr>
      </w:pPr>
      <w:r w:rsidRPr="001B1CAB">
        <w:rPr>
          <w:rFonts w:ascii="Aptos Display" w:hAnsi="Aptos Display"/>
          <w:sz w:val="24"/>
          <w:szCs w:val="24"/>
          <w:lang w:val="fr-FR"/>
        </w:rPr>
        <w:t>A automação depende de conectividade com a internet e acesso autorizado às APIs do Google.</w:t>
      </w:r>
    </w:p>
    <w:p w14:paraId="3CCC5BB6" w14:textId="6558F5FF" w:rsidR="001B1CAB" w:rsidRPr="001B1CAB" w:rsidRDefault="001B1CAB" w:rsidP="001B1CAB">
      <w:pPr>
        <w:pStyle w:val="ListParagraph"/>
        <w:numPr>
          <w:ilvl w:val="0"/>
          <w:numId w:val="23"/>
        </w:numPr>
        <w:rPr>
          <w:rFonts w:ascii="Aptos Display" w:hAnsi="Aptos Display"/>
          <w:sz w:val="24"/>
          <w:szCs w:val="24"/>
          <w:lang w:val="fr-FR"/>
        </w:rPr>
      </w:pPr>
      <w:r w:rsidRPr="001B1CAB">
        <w:rPr>
          <w:rFonts w:ascii="Aptos Display" w:hAnsi="Aptos Display"/>
          <w:sz w:val="24"/>
          <w:szCs w:val="24"/>
          <w:lang w:val="fr-FR"/>
        </w:rPr>
        <w:t>A conta autenticada precisa ter permissão explícita nos arquivos e pastas usados.</w:t>
      </w:r>
    </w:p>
    <w:p w14:paraId="06E737BA" w14:textId="20E230B9" w:rsidR="001B1CAB" w:rsidRPr="001B1CAB" w:rsidRDefault="001B1CAB" w:rsidP="001B1CAB">
      <w:pPr>
        <w:pStyle w:val="ListParagraph"/>
        <w:numPr>
          <w:ilvl w:val="0"/>
          <w:numId w:val="23"/>
        </w:numPr>
        <w:rPr>
          <w:rFonts w:ascii="Aptos Display" w:hAnsi="Aptos Display"/>
          <w:sz w:val="24"/>
          <w:szCs w:val="24"/>
          <w:lang w:val="fr-FR"/>
        </w:rPr>
      </w:pPr>
      <w:r w:rsidRPr="001B1CAB">
        <w:rPr>
          <w:rFonts w:ascii="Aptos Display" w:hAnsi="Aptos Display"/>
          <w:sz w:val="24"/>
          <w:szCs w:val="24"/>
          <w:lang w:val="fr-FR"/>
        </w:rPr>
        <w:t>A estrutura da planilha deve estar padronizada, com nomes de colunas exatos.</w:t>
      </w:r>
    </w:p>
    <w:p w14:paraId="6F518F8B" w14:textId="39DB7209" w:rsidR="001B1CAB" w:rsidRPr="001B1CAB" w:rsidRDefault="001B1CAB" w:rsidP="001B1CAB">
      <w:pPr>
        <w:pStyle w:val="ListParagraph"/>
        <w:numPr>
          <w:ilvl w:val="0"/>
          <w:numId w:val="23"/>
        </w:numPr>
        <w:rPr>
          <w:rFonts w:ascii="Aptos Display" w:hAnsi="Aptos Display"/>
          <w:sz w:val="24"/>
          <w:szCs w:val="24"/>
          <w:lang w:val="fr-FR"/>
        </w:rPr>
      </w:pPr>
      <w:r w:rsidRPr="001B1CAB">
        <w:rPr>
          <w:rFonts w:ascii="Aptos Display" w:hAnsi="Aptos Display"/>
          <w:sz w:val="24"/>
          <w:szCs w:val="24"/>
          <w:lang w:val="fr-FR"/>
        </w:rPr>
        <w:t>uso de OAuth com service accounts pode exigir quota de armazenamento específica.</w:t>
      </w:r>
    </w:p>
    <w:p w14:paraId="26FCB172" w14:textId="0E845504" w:rsidR="001B1CAB" w:rsidRPr="001B1CAB" w:rsidRDefault="001B1CAB" w:rsidP="001B1CAB">
      <w:pPr>
        <w:pStyle w:val="ListParagraph"/>
        <w:numPr>
          <w:ilvl w:val="0"/>
          <w:numId w:val="23"/>
        </w:numPr>
        <w:rPr>
          <w:rFonts w:ascii="Aptos Display" w:hAnsi="Aptos Display"/>
          <w:sz w:val="24"/>
          <w:szCs w:val="24"/>
          <w:lang w:val="fr-FR"/>
        </w:rPr>
      </w:pPr>
      <w:r w:rsidRPr="001B1CAB">
        <w:rPr>
          <w:rFonts w:ascii="Aptos Display" w:hAnsi="Aptos Display"/>
          <w:sz w:val="24"/>
          <w:szCs w:val="24"/>
          <w:lang w:val="fr-FR"/>
        </w:rPr>
        <w:t>script está orientado a execução local e não possui controle de erros para exceções complexas (ex: falha parcial na substituição).</w:t>
      </w:r>
    </w:p>
    <w:p w14:paraId="343F9ABC" w14:textId="3910C2A1" w:rsidR="00101986" w:rsidRDefault="00101986" w:rsidP="00101986">
      <w:pPr>
        <w:pStyle w:val="Heading1"/>
        <w:rPr>
          <w:rFonts w:ascii="Aptos Display" w:hAnsi="Aptos Display"/>
          <w:color w:val="auto"/>
        </w:rPr>
      </w:pPr>
      <w:r>
        <w:rPr>
          <w:rFonts w:ascii="Aptos Display" w:hAnsi="Aptos Display"/>
          <w:color w:val="auto"/>
        </w:rPr>
        <w:t>1</w:t>
      </w:r>
      <w:r w:rsidR="000371FA">
        <w:rPr>
          <w:rFonts w:ascii="Aptos Display" w:hAnsi="Aptos Display"/>
          <w:color w:val="auto"/>
        </w:rPr>
        <w:t>1</w:t>
      </w:r>
      <w:r w:rsidRPr="00101986">
        <w:rPr>
          <w:rFonts w:ascii="Aptos Display" w:hAnsi="Aptos Display"/>
          <w:color w:val="auto"/>
        </w:rPr>
        <w:t xml:space="preserve">. </w:t>
      </w:r>
      <w:r>
        <w:rPr>
          <w:rFonts w:ascii="Aptos Display" w:hAnsi="Aptos Display"/>
          <w:color w:val="auto"/>
        </w:rPr>
        <w:t>Links de Apoio</w:t>
      </w:r>
    </w:p>
    <w:p w14:paraId="39FDF9BF" w14:textId="1FF22650" w:rsidR="00B449C2" w:rsidRPr="00B449C2" w:rsidRDefault="00B449C2" w:rsidP="00B449C2">
      <w:pPr>
        <w:rPr>
          <w:rFonts w:ascii="Aptos Display" w:hAnsi="Aptos Display"/>
          <w:sz w:val="24"/>
          <w:szCs w:val="24"/>
        </w:rPr>
      </w:pPr>
      <w:r w:rsidRPr="00B449C2">
        <w:rPr>
          <w:rFonts w:ascii="Aptos Display" w:hAnsi="Aptos Display"/>
          <w:sz w:val="24"/>
          <w:szCs w:val="24"/>
        </w:rPr>
        <w:t>Como criar um proeto – Google Cloud Console</w:t>
      </w:r>
      <w:r w:rsidRPr="00B449C2">
        <w:rPr>
          <w:rFonts w:ascii="Aptos Display" w:hAnsi="Aptos Display"/>
          <w:sz w:val="24"/>
          <w:szCs w:val="24"/>
        </w:rPr>
        <w:tab/>
      </w:r>
      <w:hyperlink r:id="rId10" w:history="1">
        <w:r w:rsidRPr="00B449C2">
          <w:rPr>
            <w:rStyle w:val="Hyperlink"/>
            <w:rFonts w:ascii="Aptos Display" w:hAnsi="Aptos Display"/>
            <w:color w:val="auto"/>
            <w:sz w:val="24"/>
            <w:szCs w:val="24"/>
          </w:rPr>
          <w:t>https://developers.google.com/workspace/guides/create-project?hl=fr</w:t>
        </w:r>
      </w:hyperlink>
    </w:p>
    <w:p w14:paraId="7061D706" w14:textId="5873CBCD" w:rsidR="00B449C2" w:rsidRPr="00B449C2" w:rsidRDefault="00B449C2" w:rsidP="00B449C2">
      <w:pPr>
        <w:rPr>
          <w:rFonts w:ascii="Aptos Display" w:hAnsi="Aptos Display"/>
          <w:sz w:val="24"/>
          <w:szCs w:val="24"/>
        </w:rPr>
      </w:pPr>
      <w:r w:rsidRPr="00B449C2">
        <w:rPr>
          <w:rFonts w:ascii="Aptos Display" w:hAnsi="Aptos Display"/>
          <w:sz w:val="24"/>
          <w:szCs w:val="24"/>
        </w:rPr>
        <w:t>Como obter API Key – Google Cloud Console</w:t>
      </w:r>
      <w:r w:rsidRPr="00B449C2">
        <w:rPr>
          <w:rFonts w:ascii="Aptos Display" w:hAnsi="Aptos Display"/>
          <w:sz w:val="24"/>
          <w:szCs w:val="24"/>
        </w:rPr>
        <w:tab/>
      </w:r>
      <w:hyperlink r:id="rId11" w:history="1">
        <w:r w:rsidRPr="00B449C2">
          <w:rPr>
            <w:rStyle w:val="Hyperlink"/>
            <w:rFonts w:ascii="Aptos Display" w:hAnsi="Aptos Display"/>
            <w:color w:val="auto"/>
            <w:sz w:val="24"/>
            <w:szCs w:val="24"/>
          </w:rPr>
          <w:t>https://www.youtube.com/watch?v=brCkpzAD0gc&amp;ab_channel=JieJenn</w:t>
        </w:r>
      </w:hyperlink>
    </w:p>
    <w:p w14:paraId="19C1C4D9" w14:textId="1C0DA0B2" w:rsidR="00101986" w:rsidRPr="00B449C2" w:rsidRDefault="00B449C2" w:rsidP="00B449C2">
      <w:pPr>
        <w:rPr>
          <w:rFonts w:ascii="Aptos Display" w:hAnsi="Aptos Display"/>
          <w:sz w:val="24"/>
          <w:szCs w:val="24"/>
        </w:rPr>
      </w:pPr>
      <w:r w:rsidRPr="00B449C2">
        <w:rPr>
          <w:rFonts w:ascii="Aptos Display" w:hAnsi="Aptos Display"/>
          <w:sz w:val="24"/>
          <w:szCs w:val="24"/>
        </w:rPr>
        <w:t>Como utiliz</w:t>
      </w:r>
      <w:r w:rsidR="008E6DBE">
        <w:rPr>
          <w:rFonts w:ascii="Aptos Display" w:hAnsi="Aptos Display"/>
          <w:sz w:val="24"/>
          <w:szCs w:val="24"/>
        </w:rPr>
        <w:t>a</w:t>
      </w:r>
      <w:r w:rsidRPr="00B449C2">
        <w:rPr>
          <w:rFonts w:ascii="Aptos Display" w:hAnsi="Aptos Display"/>
          <w:sz w:val="24"/>
          <w:szCs w:val="24"/>
        </w:rPr>
        <w:t>r OAuth para</w:t>
      </w:r>
      <w:r>
        <w:rPr>
          <w:rFonts w:ascii="Aptos Display" w:hAnsi="Aptos Display"/>
          <w:sz w:val="24"/>
          <w:szCs w:val="24"/>
        </w:rPr>
        <w:t xml:space="preserve"> </w:t>
      </w:r>
      <w:r w:rsidRPr="00B449C2">
        <w:rPr>
          <w:rFonts w:ascii="Aptos Display" w:hAnsi="Aptos Display"/>
          <w:sz w:val="24"/>
          <w:szCs w:val="24"/>
        </w:rPr>
        <w:t>API’s – Google Cloud Console</w:t>
      </w:r>
      <w:r w:rsidRPr="00B449C2">
        <w:rPr>
          <w:rFonts w:ascii="Aptos Display" w:hAnsi="Aptos Display"/>
          <w:sz w:val="24"/>
          <w:szCs w:val="24"/>
        </w:rPr>
        <w:tab/>
      </w:r>
      <w:hyperlink r:id="rId12" w:history="1">
        <w:r w:rsidRPr="00B449C2">
          <w:rPr>
            <w:rStyle w:val="Hyperlink"/>
            <w:rFonts w:ascii="Aptos Display" w:hAnsi="Aptos Display"/>
            <w:color w:val="auto"/>
            <w:sz w:val="24"/>
            <w:szCs w:val="24"/>
          </w:rPr>
          <w:t>https://developers.google.com/identity/protocols/oauth2?hl=fr</w:t>
        </w:r>
      </w:hyperlink>
    </w:p>
    <w:p w14:paraId="4FD5FF55" w14:textId="2F2186DD" w:rsidR="00101986" w:rsidRPr="00101986" w:rsidRDefault="00101986" w:rsidP="00101986">
      <w:pPr>
        <w:rPr>
          <w:rFonts w:ascii="Aptos Display" w:hAnsi="Aptos Display"/>
          <w:b/>
          <w:bCs/>
        </w:rPr>
      </w:pPr>
    </w:p>
    <w:sectPr w:rsidR="00101986" w:rsidRPr="00101986" w:rsidSect="00034616">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8FE53" w14:textId="77777777" w:rsidR="00F63719" w:rsidRDefault="00F63719" w:rsidP="00101986">
      <w:pPr>
        <w:spacing w:after="0" w:line="240" w:lineRule="auto"/>
      </w:pPr>
      <w:r>
        <w:separator/>
      </w:r>
    </w:p>
  </w:endnote>
  <w:endnote w:type="continuationSeparator" w:id="0">
    <w:p w14:paraId="6F2AE044" w14:textId="77777777" w:rsidR="00F63719" w:rsidRDefault="00F63719" w:rsidP="00101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7652B" w14:textId="77777777" w:rsidR="00101986" w:rsidRPr="00101986" w:rsidRDefault="00101986" w:rsidP="00101986">
    <w:pPr>
      <w:pStyle w:val="Header"/>
      <w:jc w:val="right"/>
      <w:rPr>
        <w:rFonts w:ascii="Aptos Display" w:hAnsi="Aptos Display"/>
        <w:sz w:val="24"/>
        <w:szCs w:val="24"/>
      </w:rPr>
    </w:pPr>
    <w:hyperlink r:id="rId1" w:history="1">
      <w:r w:rsidRPr="00101986">
        <w:rPr>
          <w:rStyle w:val="Hyperlink"/>
          <w:rFonts w:ascii="Aptos Display" w:hAnsi="Aptos Display"/>
          <w:sz w:val="24"/>
          <w:szCs w:val="24"/>
          <w:u w:val="none"/>
        </w:rPr>
        <w:t>Caroline S. Amarante</w:t>
      </w:r>
    </w:hyperlink>
  </w:p>
  <w:p w14:paraId="7B204BC0" w14:textId="00ECF83D" w:rsidR="00101986" w:rsidRPr="00101986" w:rsidRDefault="00101986" w:rsidP="00101986">
    <w:pPr>
      <w:pStyle w:val="Header"/>
      <w:jc w:val="right"/>
      <w:rPr>
        <w:rFonts w:ascii="Aptos Display" w:hAnsi="Aptos Display"/>
        <w:sz w:val="24"/>
        <w:szCs w:val="24"/>
      </w:rPr>
    </w:pPr>
    <w:r>
      <w:rPr>
        <w:rFonts w:ascii="Aptos Display" w:hAnsi="Aptos Display"/>
        <w:sz w:val="24"/>
        <w:szCs w:val="24"/>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B44D6" w14:textId="77777777" w:rsidR="00F63719" w:rsidRDefault="00F63719" w:rsidP="00101986">
      <w:pPr>
        <w:spacing w:after="0" w:line="240" w:lineRule="auto"/>
      </w:pPr>
      <w:r>
        <w:separator/>
      </w:r>
    </w:p>
  </w:footnote>
  <w:footnote w:type="continuationSeparator" w:id="0">
    <w:p w14:paraId="282E2C39" w14:textId="77777777" w:rsidR="00F63719" w:rsidRDefault="00F63719" w:rsidP="00101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B902F1"/>
    <w:multiLevelType w:val="hybridMultilevel"/>
    <w:tmpl w:val="F95E29F8"/>
    <w:lvl w:ilvl="0" w:tplc="17C08470">
      <w:start w:val="7"/>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21CE4"/>
    <w:multiLevelType w:val="hybridMultilevel"/>
    <w:tmpl w:val="1222E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3729"/>
    <w:multiLevelType w:val="multilevel"/>
    <w:tmpl w:val="B218B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2236A"/>
    <w:multiLevelType w:val="hybridMultilevel"/>
    <w:tmpl w:val="C408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24D23"/>
    <w:multiLevelType w:val="hybridMultilevel"/>
    <w:tmpl w:val="FA260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794B88"/>
    <w:multiLevelType w:val="hybridMultilevel"/>
    <w:tmpl w:val="C3BA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F50D4"/>
    <w:multiLevelType w:val="hybridMultilevel"/>
    <w:tmpl w:val="16A2C978"/>
    <w:lvl w:ilvl="0" w:tplc="17C08470">
      <w:start w:val="7"/>
      <w:numFmt w:val="bullet"/>
      <w:lvlText w:val="•"/>
      <w:lvlJc w:val="left"/>
      <w:pPr>
        <w:ind w:left="2160" w:hanging="720"/>
      </w:pPr>
      <w:rPr>
        <w:rFonts w:ascii="Aptos Display" w:eastAsiaTheme="minorEastAsia" w:hAnsi="Aptos Display"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0A67CA"/>
    <w:multiLevelType w:val="hybridMultilevel"/>
    <w:tmpl w:val="0424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00790"/>
    <w:multiLevelType w:val="hybridMultilevel"/>
    <w:tmpl w:val="861AF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C675CB"/>
    <w:multiLevelType w:val="hybridMultilevel"/>
    <w:tmpl w:val="9190D0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34020E"/>
    <w:multiLevelType w:val="hybridMultilevel"/>
    <w:tmpl w:val="0748D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86739C"/>
    <w:multiLevelType w:val="hybridMultilevel"/>
    <w:tmpl w:val="761A2D2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C5D6B09"/>
    <w:multiLevelType w:val="multilevel"/>
    <w:tmpl w:val="F8FA3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DC5BF8"/>
    <w:multiLevelType w:val="hybridMultilevel"/>
    <w:tmpl w:val="4F526A66"/>
    <w:lvl w:ilvl="0" w:tplc="17C08470">
      <w:start w:val="7"/>
      <w:numFmt w:val="bullet"/>
      <w:lvlText w:val="•"/>
      <w:lvlJc w:val="left"/>
      <w:pPr>
        <w:ind w:left="1440" w:hanging="720"/>
      </w:pPr>
      <w:rPr>
        <w:rFonts w:ascii="Aptos Display" w:eastAsiaTheme="minorEastAsia" w:hAnsi="Aptos Display"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1462153">
    <w:abstractNumId w:val="8"/>
  </w:num>
  <w:num w:numId="2" w16cid:durableId="107050522">
    <w:abstractNumId w:val="6"/>
  </w:num>
  <w:num w:numId="3" w16cid:durableId="1996913506">
    <w:abstractNumId w:val="5"/>
  </w:num>
  <w:num w:numId="4" w16cid:durableId="684870385">
    <w:abstractNumId w:val="4"/>
  </w:num>
  <w:num w:numId="5" w16cid:durableId="1371298387">
    <w:abstractNumId w:val="7"/>
  </w:num>
  <w:num w:numId="6" w16cid:durableId="49573921">
    <w:abstractNumId w:val="3"/>
  </w:num>
  <w:num w:numId="7" w16cid:durableId="2131393765">
    <w:abstractNumId w:val="2"/>
  </w:num>
  <w:num w:numId="8" w16cid:durableId="2044406603">
    <w:abstractNumId w:val="1"/>
  </w:num>
  <w:num w:numId="9" w16cid:durableId="1906717038">
    <w:abstractNumId w:val="0"/>
  </w:num>
  <w:num w:numId="10" w16cid:durableId="1493258037">
    <w:abstractNumId w:val="11"/>
  </w:num>
  <w:num w:numId="11" w16cid:durableId="135611014">
    <w:abstractNumId w:val="18"/>
  </w:num>
  <w:num w:numId="12" w16cid:durableId="23559959">
    <w:abstractNumId w:val="21"/>
  </w:num>
  <w:num w:numId="13" w16cid:durableId="936405984">
    <w:abstractNumId w:val="16"/>
  </w:num>
  <w:num w:numId="14" w16cid:durableId="109860918">
    <w:abstractNumId w:val="19"/>
  </w:num>
  <w:num w:numId="15" w16cid:durableId="754400804">
    <w:abstractNumId w:val="10"/>
  </w:num>
  <w:num w:numId="16" w16cid:durableId="884217702">
    <w:abstractNumId w:val="17"/>
  </w:num>
  <w:num w:numId="17" w16cid:durableId="676151264">
    <w:abstractNumId w:val="12"/>
  </w:num>
  <w:num w:numId="18" w16cid:durableId="169611679">
    <w:abstractNumId w:val="13"/>
  </w:num>
  <w:num w:numId="19" w16cid:durableId="1273048523">
    <w:abstractNumId w:val="22"/>
  </w:num>
  <w:num w:numId="20" w16cid:durableId="1073357009">
    <w:abstractNumId w:val="15"/>
  </w:num>
  <w:num w:numId="21" w16cid:durableId="65954453">
    <w:abstractNumId w:val="20"/>
  </w:num>
  <w:num w:numId="22" w16cid:durableId="649334004">
    <w:abstractNumId w:val="9"/>
  </w:num>
  <w:num w:numId="23" w16cid:durableId="808753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1FA"/>
    <w:rsid w:val="0006063C"/>
    <w:rsid w:val="00101986"/>
    <w:rsid w:val="00143D02"/>
    <w:rsid w:val="0015074B"/>
    <w:rsid w:val="00185BE2"/>
    <w:rsid w:val="001B1CAB"/>
    <w:rsid w:val="0029639D"/>
    <w:rsid w:val="00326F90"/>
    <w:rsid w:val="008939DF"/>
    <w:rsid w:val="008E6DBE"/>
    <w:rsid w:val="00955071"/>
    <w:rsid w:val="00AA1D8D"/>
    <w:rsid w:val="00B449C2"/>
    <w:rsid w:val="00B47730"/>
    <w:rsid w:val="00CB0664"/>
    <w:rsid w:val="00DB63C3"/>
    <w:rsid w:val="00EA5412"/>
    <w:rsid w:val="00EE3985"/>
    <w:rsid w:val="00F61932"/>
    <w:rsid w:val="00F637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B4DD1"/>
  <w14:defaultImageDpi w14:val="300"/>
  <w15:docId w15:val="{6FE99E89-72B9-4427-A159-23B3ACD0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01986"/>
    <w:rPr>
      <w:rFonts w:ascii="Times New Roman" w:hAnsi="Times New Roman" w:cs="Times New Roman"/>
      <w:sz w:val="24"/>
      <w:szCs w:val="24"/>
    </w:rPr>
  </w:style>
  <w:style w:type="character" w:styleId="Hyperlink">
    <w:name w:val="Hyperlink"/>
    <w:basedOn w:val="DefaultParagraphFont"/>
    <w:uiPriority w:val="99"/>
    <w:unhideWhenUsed/>
    <w:rsid w:val="00101986"/>
    <w:rPr>
      <w:color w:val="0000FF" w:themeColor="hyperlink"/>
      <w:u w:val="single"/>
    </w:rPr>
  </w:style>
  <w:style w:type="character" w:styleId="UnresolvedMention">
    <w:name w:val="Unresolved Mention"/>
    <w:basedOn w:val="DefaultParagraphFont"/>
    <w:uiPriority w:val="99"/>
    <w:semiHidden/>
    <w:unhideWhenUsed/>
    <w:rsid w:val="00101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434172">
      <w:bodyDiv w:val="1"/>
      <w:marLeft w:val="0"/>
      <w:marRight w:val="0"/>
      <w:marTop w:val="0"/>
      <w:marBottom w:val="0"/>
      <w:divBdr>
        <w:top w:val="none" w:sz="0" w:space="0" w:color="auto"/>
        <w:left w:val="none" w:sz="0" w:space="0" w:color="auto"/>
        <w:bottom w:val="none" w:sz="0" w:space="0" w:color="auto"/>
        <w:right w:val="none" w:sz="0" w:space="0" w:color="auto"/>
      </w:divBdr>
    </w:div>
    <w:div w:id="418916487">
      <w:bodyDiv w:val="1"/>
      <w:marLeft w:val="0"/>
      <w:marRight w:val="0"/>
      <w:marTop w:val="0"/>
      <w:marBottom w:val="0"/>
      <w:divBdr>
        <w:top w:val="none" w:sz="0" w:space="0" w:color="auto"/>
        <w:left w:val="none" w:sz="0" w:space="0" w:color="auto"/>
        <w:bottom w:val="none" w:sz="0" w:space="0" w:color="auto"/>
        <w:right w:val="none" w:sz="0" w:space="0" w:color="auto"/>
      </w:divBdr>
    </w:div>
    <w:div w:id="433675038">
      <w:bodyDiv w:val="1"/>
      <w:marLeft w:val="0"/>
      <w:marRight w:val="0"/>
      <w:marTop w:val="0"/>
      <w:marBottom w:val="0"/>
      <w:divBdr>
        <w:top w:val="none" w:sz="0" w:space="0" w:color="auto"/>
        <w:left w:val="none" w:sz="0" w:space="0" w:color="auto"/>
        <w:bottom w:val="none" w:sz="0" w:space="0" w:color="auto"/>
        <w:right w:val="none" w:sz="0" w:space="0" w:color="auto"/>
      </w:divBdr>
    </w:div>
    <w:div w:id="730082541">
      <w:bodyDiv w:val="1"/>
      <w:marLeft w:val="0"/>
      <w:marRight w:val="0"/>
      <w:marTop w:val="0"/>
      <w:marBottom w:val="0"/>
      <w:divBdr>
        <w:top w:val="none" w:sz="0" w:space="0" w:color="auto"/>
        <w:left w:val="none" w:sz="0" w:space="0" w:color="auto"/>
        <w:bottom w:val="none" w:sz="0" w:space="0" w:color="auto"/>
        <w:right w:val="none" w:sz="0" w:space="0" w:color="auto"/>
      </w:divBdr>
    </w:div>
    <w:div w:id="1871382326">
      <w:bodyDiv w:val="1"/>
      <w:marLeft w:val="0"/>
      <w:marRight w:val="0"/>
      <w:marTop w:val="0"/>
      <w:marBottom w:val="0"/>
      <w:divBdr>
        <w:top w:val="none" w:sz="0" w:space="0" w:color="auto"/>
        <w:left w:val="none" w:sz="0" w:space="0" w:color="auto"/>
        <w:bottom w:val="none" w:sz="0" w:space="0" w:color="auto"/>
        <w:right w:val="none" w:sz="0" w:space="0" w:color="auto"/>
      </w:divBdr>
    </w:div>
    <w:div w:id="1977562245">
      <w:bodyDiv w:val="1"/>
      <w:marLeft w:val="0"/>
      <w:marRight w:val="0"/>
      <w:marTop w:val="0"/>
      <w:marBottom w:val="0"/>
      <w:divBdr>
        <w:top w:val="none" w:sz="0" w:space="0" w:color="auto"/>
        <w:left w:val="none" w:sz="0" w:space="0" w:color="auto"/>
        <w:bottom w:val="none" w:sz="0" w:space="0" w:color="auto"/>
        <w:right w:val="none" w:sz="0" w:space="0" w:color="auto"/>
      </w:divBdr>
    </w:div>
    <w:div w:id="2048025006">
      <w:bodyDiv w:val="1"/>
      <w:marLeft w:val="0"/>
      <w:marRight w:val="0"/>
      <w:marTop w:val="0"/>
      <w:marBottom w:val="0"/>
      <w:divBdr>
        <w:top w:val="none" w:sz="0" w:space="0" w:color="auto"/>
        <w:left w:val="none" w:sz="0" w:space="0" w:color="auto"/>
        <w:bottom w:val="none" w:sz="0" w:space="0" w:color="auto"/>
        <w:right w:val="none" w:sz="0" w:space="0" w:color="auto"/>
      </w:divBdr>
    </w:div>
    <w:div w:id="20793543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olineamarante/processoClov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identity/protocols/oauth2?hl=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rCkpzAD0gc&amp;ab_channel=JieJen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workspace/guides/create-project?hl=fr" TargetMode="External"/><Relationship Id="rId4" Type="http://schemas.openxmlformats.org/officeDocument/2006/relationships/settings" Target="settings.xml"/><Relationship Id="rId9" Type="http://schemas.openxmlformats.org/officeDocument/2006/relationships/hyperlink" Target="https://console.cloud.google.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caroline-santos-amara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Carol</cp:lastModifiedBy>
  <cp:revision>8</cp:revision>
  <cp:lastPrinted>2025-07-09T16:33:00Z</cp:lastPrinted>
  <dcterms:created xsi:type="dcterms:W3CDTF">2025-07-09T16:23:00Z</dcterms:created>
  <dcterms:modified xsi:type="dcterms:W3CDTF">2025-07-09T16:34:00Z</dcterms:modified>
  <cp:category/>
</cp:coreProperties>
</file>